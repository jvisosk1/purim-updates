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1810" w:tblpY="5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87315" w:rsidRPr="0057073A" w14:paraId="3327A73C" w14:textId="77777777" w:rsidTr="00887315">
        <w:tc>
          <w:tcPr>
            <w:tcW w:w="2952" w:type="dxa"/>
          </w:tcPr>
          <w:p w14:paraId="54AA688E" w14:textId="77777777" w:rsidR="00887315" w:rsidRPr="0057073A" w:rsidRDefault="00887315" w:rsidP="00887315">
            <w:pPr>
              <w:tabs>
                <w:tab w:val="left" w:pos="3456"/>
                <w:tab w:val="left" w:pos="6912"/>
              </w:tabs>
            </w:pPr>
          </w:p>
        </w:tc>
        <w:tc>
          <w:tcPr>
            <w:tcW w:w="2952" w:type="dxa"/>
          </w:tcPr>
          <w:p w14:paraId="2879E4C8" w14:textId="77777777" w:rsidR="00887315" w:rsidRPr="0057073A" w:rsidRDefault="00887315" w:rsidP="00887315">
            <w:pPr>
              <w:tabs>
                <w:tab w:val="left" w:pos="3456"/>
                <w:tab w:val="left" w:pos="6912"/>
              </w:tabs>
            </w:pPr>
          </w:p>
        </w:tc>
        <w:tc>
          <w:tcPr>
            <w:tcW w:w="2952" w:type="dxa"/>
          </w:tcPr>
          <w:p w14:paraId="674A9449" w14:textId="77777777" w:rsidR="00887315" w:rsidRPr="0057073A" w:rsidRDefault="00887315" w:rsidP="00887315">
            <w:pPr>
              <w:tabs>
                <w:tab w:val="left" w:pos="3456"/>
                <w:tab w:val="left" w:pos="6912"/>
              </w:tabs>
            </w:pPr>
          </w:p>
        </w:tc>
      </w:tr>
    </w:tbl>
    <w:p w14:paraId="600924D5" w14:textId="13D85A4C" w:rsidR="00452D12" w:rsidRPr="0057073A" w:rsidRDefault="00452D12" w:rsidP="00887315">
      <w:pPr>
        <w:tabs>
          <w:tab w:val="left" w:pos="1920"/>
        </w:tabs>
        <w:spacing w:line="240" w:lineRule="auto"/>
      </w:pPr>
    </w:p>
    <w:p w14:paraId="33002D0B" w14:textId="77777777" w:rsidR="003D298C" w:rsidRDefault="003D298C">
      <w:r>
        <w:br w:type="page"/>
      </w:r>
    </w:p>
    <w:p w14:paraId="5E74BC0F" w14:textId="3B1BC277" w:rsidR="00452D12" w:rsidRPr="0057073A" w:rsidRDefault="00452D12" w:rsidP="00452D12">
      <w:pPr>
        <w:tabs>
          <w:tab w:val="left" w:pos="3456"/>
          <w:tab w:val="left" w:pos="6912"/>
        </w:tabs>
      </w:pPr>
      <w:bookmarkStart w:id="0" w:name="_GoBack"/>
      <w:bookmarkEnd w:id="0"/>
      <w:r w:rsidRPr="0057073A">
        <w:lastRenderedPageBreak/>
        <w:t>Totals:  Page 1   _____</w:t>
      </w:r>
    </w:p>
    <w:p w14:paraId="3F5F831C" w14:textId="77777777" w:rsidR="00452D12" w:rsidRPr="0057073A" w:rsidRDefault="00452D12" w:rsidP="00452D12">
      <w:pPr>
        <w:tabs>
          <w:tab w:val="left" w:pos="3456"/>
          <w:tab w:val="left" w:pos="6912"/>
        </w:tabs>
      </w:pPr>
      <w:r w:rsidRPr="0057073A">
        <w:t xml:space="preserve">               Page 2   _____ </w:t>
      </w:r>
    </w:p>
    <w:p w14:paraId="4E35A615" w14:textId="77777777" w:rsidR="00452D12" w:rsidRPr="0057073A" w:rsidRDefault="00452D12" w:rsidP="00452D12">
      <w:pPr>
        <w:tabs>
          <w:tab w:val="left" w:pos="3456"/>
          <w:tab w:val="left" w:pos="6912"/>
        </w:tabs>
      </w:pPr>
      <w:r w:rsidRPr="0057073A">
        <w:t xml:space="preserve">               Page 3   _____ </w:t>
      </w:r>
    </w:p>
    <w:p w14:paraId="7B315675" w14:textId="77777777" w:rsidR="00452D12" w:rsidRPr="0057073A" w:rsidRDefault="00452D12" w:rsidP="00452D12">
      <w:pPr>
        <w:tabs>
          <w:tab w:val="left" w:pos="3456"/>
          <w:tab w:val="left" w:pos="6912"/>
        </w:tabs>
      </w:pPr>
      <w:r w:rsidRPr="0057073A">
        <w:t xml:space="preserve">               Page 4   _____       </w:t>
      </w:r>
    </w:p>
    <w:p w14:paraId="2ECEB6BF" w14:textId="0B690696" w:rsidR="00452D12" w:rsidRPr="0057073A" w:rsidRDefault="00452D12" w:rsidP="00A43DA6">
      <w:pPr>
        <w:tabs>
          <w:tab w:val="left" w:pos="3456"/>
          <w:tab w:val="left" w:pos="6912"/>
        </w:tabs>
        <w:rPr>
          <w:b/>
          <w:bCs/>
        </w:rPr>
      </w:pPr>
      <w:r w:rsidRPr="0057073A">
        <w:t>Grand total:        _____</w:t>
      </w:r>
      <w:r w:rsidR="00A43DA6" w:rsidRPr="0057073A">
        <w:t xml:space="preserve">  </w:t>
      </w:r>
      <w:r w:rsidRPr="0057073A">
        <w:t xml:space="preserve"> (5 name min) </w:t>
      </w:r>
      <w:r w:rsidR="00A43DA6" w:rsidRPr="0057073A">
        <w:t xml:space="preserve"> x </w:t>
      </w:r>
      <w:r w:rsidRPr="0057073A">
        <w:t xml:space="preserve"> 5 NIS /greeting =  </w:t>
      </w:r>
      <w:r w:rsidR="00861321" w:rsidRPr="0057073A">
        <w:t xml:space="preserve">_____  </w:t>
      </w:r>
      <w:r w:rsidRPr="0057073A">
        <w:t xml:space="preserve">NIS for Greetings                            </w:t>
      </w:r>
    </w:p>
    <w:p w14:paraId="4B459B1F" w14:textId="04B69238" w:rsidR="00452D12" w:rsidRPr="0057073A" w:rsidRDefault="00452D12" w:rsidP="00452D12">
      <w:pPr>
        <w:tabs>
          <w:tab w:val="left" w:pos="3456"/>
          <w:tab w:val="left" w:pos="6912"/>
        </w:tabs>
        <w:rPr>
          <w:b/>
          <w:bCs/>
        </w:rPr>
      </w:pPr>
      <w:r w:rsidRPr="0057073A">
        <w:t xml:space="preserve">                                                            </w:t>
      </w:r>
      <w:r w:rsidR="00444C22" w:rsidRPr="0057073A">
        <w:t xml:space="preserve">     </w:t>
      </w:r>
      <w:r w:rsidRPr="0057073A">
        <w:t xml:space="preserve"> (+ 25 NIS Reciprocity:  _____ </w:t>
      </w:r>
      <w:r w:rsidR="00861321" w:rsidRPr="0057073A">
        <w:t xml:space="preserve"> </w:t>
      </w:r>
      <w:r w:rsidRPr="0057073A">
        <w:t xml:space="preserve">NIS)                                                               </w:t>
      </w:r>
    </w:p>
    <w:p w14:paraId="485CD704" w14:textId="6B143440" w:rsidR="00452D12" w:rsidRPr="0057073A" w:rsidRDefault="00452D12" w:rsidP="00452D12">
      <w:r w:rsidRPr="0057073A">
        <w:t xml:space="preserve">                                                                                 </w:t>
      </w:r>
      <w:r w:rsidR="00444C22" w:rsidRPr="0057073A">
        <w:t xml:space="preserve">     </w:t>
      </w:r>
      <w:r w:rsidRPr="0057073A">
        <w:t xml:space="preserve">Total Cost:    _____ </w:t>
      </w:r>
      <w:r w:rsidR="00861321" w:rsidRPr="0057073A">
        <w:t xml:space="preserve"> </w:t>
      </w:r>
      <w:r w:rsidRPr="0057073A">
        <w:t xml:space="preserve">NIS                                                  </w:t>
      </w:r>
    </w:p>
    <w:p w14:paraId="2CB19DBB" w14:textId="77777777" w:rsidR="00452D12" w:rsidRPr="0057073A" w:rsidRDefault="00452D12" w:rsidP="00452D12">
      <w:pPr>
        <w:tabs>
          <w:tab w:val="left" w:pos="3456"/>
          <w:tab w:val="left" w:pos="6912"/>
        </w:tabs>
        <w:rPr>
          <w:b/>
          <w:bCs/>
        </w:rPr>
      </w:pPr>
      <w:r w:rsidRPr="0057073A">
        <w:rPr>
          <w:b/>
          <w:bCs/>
        </w:rPr>
        <w:t>OR AS MANY NAMES AS YOU WANT PLUS RECIPROCITY FOR 250 NIS</w:t>
      </w:r>
    </w:p>
    <w:p w14:paraId="34FCCA47" w14:textId="01256727" w:rsidR="00452D12" w:rsidRPr="0057073A" w:rsidRDefault="00452D12" w:rsidP="00452D12">
      <w:r w:rsidRPr="0057073A">
        <w:rPr>
          <w:b/>
          <w:bCs/>
        </w:rPr>
        <w:t>TOTAL COST</w:t>
      </w:r>
      <w:r w:rsidRPr="0057073A">
        <w:t xml:space="preserve">  _______</w:t>
      </w:r>
      <w:r w:rsidR="00A43DA6" w:rsidRPr="0057073A">
        <w:t xml:space="preserve"> </w:t>
      </w:r>
      <w:r w:rsidR="00861321" w:rsidRPr="0057073A">
        <w:t xml:space="preserve"> </w:t>
      </w:r>
      <w:r w:rsidRPr="0057073A">
        <w:rPr>
          <w:b/>
          <w:bCs/>
        </w:rPr>
        <w:t>NIS</w:t>
      </w:r>
    </w:p>
    <w:p w14:paraId="073C4E6C" w14:textId="77777777" w:rsidR="00D11B6E" w:rsidRPr="0057073A" w:rsidRDefault="00D11B6E" w:rsidP="00452D12"/>
    <w:sectPr w:rsidR="00D11B6E" w:rsidRPr="0057073A" w:rsidSect="00D52296">
      <w:headerReference w:type="default" r:id="rId8"/>
      <w:footerReference w:type="default" r:id="rId9"/>
      <w:pgSz w:w="12240" w:h="15840"/>
      <w:pgMar w:top="1440" w:right="1800" w:bottom="981" w:left="180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AB5EF8" w14:textId="77777777" w:rsidR="001271DA" w:rsidRDefault="001271DA" w:rsidP="00D52296">
      <w:pPr>
        <w:spacing w:after="0" w:line="240" w:lineRule="auto"/>
      </w:pPr>
      <w:r>
        <w:separator/>
      </w:r>
    </w:p>
  </w:endnote>
  <w:endnote w:type="continuationSeparator" w:id="0">
    <w:p w14:paraId="1DEE2E69" w14:textId="77777777" w:rsidR="001271DA" w:rsidRDefault="001271DA" w:rsidP="00D52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0478F9" w14:textId="77777777" w:rsidR="00D52296" w:rsidRDefault="00D52296" w:rsidP="00D52296">
    <w:pPr>
      <w:pStyle w:val="Footer"/>
    </w:pPr>
    <w:r>
      <w:rPr>
        <w:b/>
        <w:bCs/>
      </w:rPr>
      <w:t>CIRCLE NAMES TO BE SENT GREETINGS</w:t>
    </w:r>
    <w:r>
      <w:tab/>
    </w:r>
    <w:r>
      <w:tab/>
    </w:r>
    <w:r>
      <w:rPr>
        <w:color w:val="4F81BD" w:themeColor="accent1"/>
        <w:sz w:val="20"/>
        <w:szCs w:val="20"/>
      </w:rPr>
      <w:t xml:space="preserve">Total Page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\* Arabic </w:instrText>
    </w:r>
    <w:r>
      <w:rPr>
        <w:color w:val="4F81BD" w:themeColor="accent1"/>
        <w:sz w:val="20"/>
        <w:szCs w:val="20"/>
      </w:rPr>
      <w:fldChar w:fldCharType="separate"/>
    </w:r>
    <w:r w:rsidR="001271DA">
      <w:rPr>
        <w:noProof/>
        <w:color w:val="4F81BD" w:themeColor="accent1"/>
        <w:sz w:val="20"/>
        <w:szCs w:val="20"/>
      </w:rPr>
      <w:t>1</w:t>
    </w:r>
    <w:r>
      <w:rPr>
        <w:color w:val="4F81BD" w:themeColor="accent1"/>
        <w:sz w:val="20"/>
        <w:szCs w:val="20"/>
      </w:rPr>
      <w:fldChar w:fldCharType="end"/>
    </w:r>
    <w:r>
      <w:rPr>
        <w:color w:val="4F81BD" w:themeColor="accent1"/>
        <w:sz w:val="20"/>
        <w:szCs w:val="20"/>
      </w:rPr>
      <w:t xml:space="preserve"> ________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DEE6CF" w14:textId="77777777" w:rsidR="001271DA" w:rsidRDefault="001271DA" w:rsidP="00D52296">
      <w:pPr>
        <w:spacing w:after="0" w:line="240" w:lineRule="auto"/>
      </w:pPr>
      <w:r>
        <w:separator/>
      </w:r>
    </w:p>
  </w:footnote>
  <w:footnote w:type="continuationSeparator" w:id="0">
    <w:p w14:paraId="2D5F4789" w14:textId="77777777" w:rsidR="001271DA" w:rsidRDefault="001271DA" w:rsidP="00D522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0D3F8D" w14:textId="77777777" w:rsidR="00D52296" w:rsidRDefault="00D52296" w:rsidP="000C0F85">
    <w:pPr>
      <w:pStyle w:val="Header"/>
      <w:framePr w:wrap="notBeside" w:vAnchor="text" w:hAnchor="margin" w:y="1"/>
      <w:rPr>
        <w:rStyle w:val="PageNumber"/>
      </w:rPr>
    </w:pPr>
    <w:r w:rsidRPr="00320824">
      <w:rPr>
        <w:rStyle w:val="PageNumber"/>
        <w:rFonts w:ascii="Times New Roman" w:hAnsi="Times New Roman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271DA">
      <w:rPr>
        <w:rStyle w:val="PageNumber"/>
        <w:noProof/>
      </w:rPr>
      <w:t>1</w:t>
    </w:r>
    <w:r>
      <w:rPr>
        <w:rStyle w:val="PageNumber"/>
      </w:rPr>
      <w:fldChar w:fldCharType="end"/>
    </w:r>
  </w:p>
  <w:p w14:paraId="544BE687" w14:textId="7E74DE2E" w:rsidR="00D52296" w:rsidRDefault="000C0F85" w:rsidP="000C0F85">
    <w:pPr>
      <w:tabs>
        <w:tab w:val="center" w:pos="4320"/>
        <w:tab w:val="right" w:pos="8640"/>
      </w:tabs>
      <w:rPr>
        <w:b/>
        <w:bCs/>
        <w:i/>
        <w:iCs/>
      </w:rPr>
    </w:pPr>
    <w:r>
      <w:rPr>
        <w:b/>
        <w:bCs/>
        <w:i/>
        <w:iCs/>
      </w:rPr>
      <w:tab/>
    </w:r>
    <w:r w:rsidR="00D52296">
      <w:rPr>
        <w:b/>
        <w:bCs/>
        <w:i/>
        <w:iCs/>
      </w:rPr>
      <w:t>Chug Na’avah Teh</w:t>
    </w:r>
    <w:r>
      <w:rPr>
        <w:b/>
        <w:bCs/>
        <w:i/>
        <w:iCs/>
      </w:rPr>
      <w:t>illa Mishloach manot Order Form</w:t>
    </w:r>
    <w:r>
      <w:rPr>
        <w:b/>
        <w:bCs/>
        <w:i/>
        <w:iCs/>
      </w:rPr>
      <w:tab/>
    </w:r>
    <w:r>
      <w:rPr>
        <w:rFonts w:hint="cs"/>
        <w:b/>
        <w:bCs/>
        <w:i/>
        <w:iCs/>
        <w:rtl/>
        <w:lang w:bidi="he-IL"/>
      </w:rPr>
      <w:t>בס״ד</w:t>
    </w:r>
  </w:p>
  <w:p w14:paraId="7ED7AEDE" w14:textId="77777777" w:rsidR="00D52296" w:rsidRDefault="00D52296" w:rsidP="00D52296">
    <w:pPr>
      <w:rPr>
        <w:lang w:bidi="he-IL"/>
      </w:rPr>
    </w:pPr>
    <w:r>
      <w:t>Name   __________________________________              Phone Number   __________________________________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74A1F"/>
    <w:rsid w:val="000C0F85"/>
    <w:rsid w:val="001271DA"/>
    <w:rsid w:val="0015074B"/>
    <w:rsid w:val="00186BDE"/>
    <w:rsid w:val="001D4635"/>
    <w:rsid w:val="0029639D"/>
    <w:rsid w:val="002A7182"/>
    <w:rsid w:val="002B2C34"/>
    <w:rsid w:val="002F4515"/>
    <w:rsid w:val="00326F90"/>
    <w:rsid w:val="003466B4"/>
    <w:rsid w:val="003D298C"/>
    <w:rsid w:val="00444C22"/>
    <w:rsid w:val="0045041E"/>
    <w:rsid w:val="00452D12"/>
    <w:rsid w:val="004C6F38"/>
    <w:rsid w:val="0057073A"/>
    <w:rsid w:val="006867A6"/>
    <w:rsid w:val="008448D1"/>
    <w:rsid w:val="00861321"/>
    <w:rsid w:val="00887315"/>
    <w:rsid w:val="00A43DA6"/>
    <w:rsid w:val="00A607A7"/>
    <w:rsid w:val="00AA1D8D"/>
    <w:rsid w:val="00B47730"/>
    <w:rsid w:val="00B62FA4"/>
    <w:rsid w:val="00C000E6"/>
    <w:rsid w:val="00CB0664"/>
    <w:rsid w:val="00CC556E"/>
    <w:rsid w:val="00D11B6E"/>
    <w:rsid w:val="00D522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5872B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D52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1D2ACF-729C-1E48-BD9A-13C3AEE2B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98</Words>
  <Characters>560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rebecca townsend</cp:lastModifiedBy>
  <cp:revision>15</cp:revision>
  <dcterms:created xsi:type="dcterms:W3CDTF">2020-07-28T09:49:00Z</dcterms:created>
  <dcterms:modified xsi:type="dcterms:W3CDTF">2021-07-21T20:30:00Z</dcterms:modified>
  <cp:category/>
</cp:coreProperties>
</file>