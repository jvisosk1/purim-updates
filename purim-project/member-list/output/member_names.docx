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924D5" w14:textId="77777777" w:rsidR="00452D12" w:rsidRPr="00CC556E" w:rsidRDefault="00452D12" w:rsidP="00A607A7">
      <w:pPr>
        <w:tabs>
          <w:tab w:val="left" w:pos="3456"/>
          <w:tab w:val="left" w:pos="6912"/>
        </w:tabs>
        <w:spacing w:line="240" w:lineRule="auto"/>
      </w:pPr>
    </w:p>
    <w:p w14:paraId="5E74BC0F" w14:textId="77777777" w:rsidR="00452D12" w:rsidRPr="00CC556E" w:rsidRDefault="00452D12" w:rsidP="00452D12">
      <w:pPr>
        <w:tabs>
          <w:tab w:val="left" w:pos="3456"/>
          <w:tab w:val="left" w:pos="6912"/>
        </w:tabs>
      </w:pPr>
      <w:r w:rsidRPr="00CC556E">
        <w:t>Totals:  Page 1   _____</w:t>
      </w:r>
    </w:p>
    <w:p w14:paraId="3F5F831C" w14:textId="77777777" w:rsidR="00452D12" w:rsidRPr="00CC556E" w:rsidRDefault="00452D12" w:rsidP="00452D12">
      <w:pPr>
        <w:tabs>
          <w:tab w:val="left" w:pos="3456"/>
          <w:tab w:val="left" w:pos="6912"/>
        </w:tabs>
      </w:pPr>
      <w:r w:rsidRPr="00CC556E">
        <w:t xml:space="preserve">               Page 2   _____ </w:t>
      </w:r>
    </w:p>
    <w:p w14:paraId="4E35A615" w14:textId="77777777" w:rsidR="00452D12" w:rsidRPr="00CC556E" w:rsidRDefault="00452D12" w:rsidP="00452D12">
      <w:pPr>
        <w:tabs>
          <w:tab w:val="left" w:pos="3456"/>
          <w:tab w:val="left" w:pos="6912"/>
        </w:tabs>
      </w:pPr>
      <w:r w:rsidRPr="00CC556E">
        <w:t xml:space="preserve">               Page 3   _____ </w:t>
      </w:r>
      <w:bookmarkStart w:id="0" w:name="_GoBack"/>
      <w:bookmarkEnd w:id="0"/>
    </w:p>
    <w:p w14:paraId="7B315675" w14:textId="77777777" w:rsidR="00452D12" w:rsidRPr="00CC556E" w:rsidRDefault="00452D12" w:rsidP="00452D12">
      <w:pPr>
        <w:tabs>
          <w:tab w:val="left" w:pos="3456"/>
          <w:tab w:val="left" w:pos="6912"/>
        </w:tabs>
      </w:pPr>
      <w:r w:rsidRPr="00CC556E">
        <w:t xml:space="preserve">               Page 4   _____       </w:t>
      </w:r>
    </w:p>
    <w:p w14:paraId="2ECEB6BF" w14:textId="0B690696" w:rsidR="00452D12" w:rsidRPr="00CC556E" w:rsidRDefault="00452D12" w:rsidP="00A43DA6">
      <w:pPr>
        <w:tabs>
          <w:tab w:val="left" w:pos="3456"/>
          <w:tab w:val="left" w:pos="6912"/>
        </w:tabs>
        <w:rPr>
          <w:b/>
          <w:bCs/>
        </w:rPr>
      </w:pPr>
      <w:r w:rsidRPr="00CC556E">
        <w:t>Grand total:        _____</w:t>
      </w:r>
      <w:r w:rsidR="00A43DA6">
        <w:t xml:space="preserve">  </w:t>
      </w:r>
      <w:r w:rsidRPr="00CC556E">
        <w:t xml:space="preserve"> (5 name min) </w:t>
      </w:r>
      <w:r w:rsidR="00A43DA6">
        <w:t xml:space="preserve"> x </w:t>
      </w:r>
      <w:r w:rsidRPr="00CC556E">
        <w:t xml:space="preserve"> 5 NIS /greeting =  </w:t>
      </w:r>
      <w:r w:rsidR="00861321">
        <w:t xml:space="preserve">_____  </w:t>
      </w:r>
      <w:r w:rsidRPr="00CC556E">
        <w:t xml:space="preserve">NIS for Greetings                            </w:t>
      </w:r>
    </w:p>
    <w:p w14:paraId="4B459B1F" w14:textId="04B69238" w:rsidR="00452D12" w:rsidRPr="00CC556E" w:rsidRDefault="00452D12" w:rsidP="00452D12">
      <w:pPr>
        <w:tabs>
          <w:tab w:val="left" w:pos="3456"/>
          <w:tab w:val="left" w:pos="6912"/>
        </w:tabs>
        <w:rPr>
          <w:b/>
          <w:bCs/>
        </w:rPr>
      </w:pPr>
      <w:r w:rsidRPr="00CC556E">
        <w:t xml:space="preserve">                                                            </w:t>
      </w:r>
      <w:r w:rsidR="00444C22">
        <w:t xml:space="preserve">     </w:t>
      </w:r>
      <w:r w:rsidRPr="00CC556E">
        <w:t xml:space="preserve"> (+ 25 NIS Reciprocity:  _____ </w:t>
      </w:r>
      <w:r w:rsidR="00861321">
        <w:t xml:space="preserve"> </w:t>
      </w:r>
      <w:r w:rsidRPr="00CC556E">
        <w:t xml:space="preserve">NIS)                                                               </w:t>
      </w:r>
    </w:p>
    <w:p w14:paraId="485CD704" w14:textId="6B143440" w:rsidR="00452D12" w:rsidRPr="00CC556E" w:rsidRDefault="00452D12" w:rsidP="00452D12">
      <w:r w:rsidRPr="00CC556E">
        <w:t xml:space="preserve">                                                                                 </w:t>
      </w:r>
      <w:r w:rsidR="00444C22">
        <w:t xml:space="preserve">     </w:t>
      </w:r>
      <w:r w:rsidRPr="00CC556E">
        <w:t xml:space="preserve">Total Cost:    _____ </w:t>
      </w:r>
      <w:r w:rsidR="00861321">
        <w:t xml:space="preserve"> </w:t>
      </w:r>
      <w:r w:rsidRPr="00CC556E">
        <w:t xml:space="preserve">NIS                                                  </w:t>
      </w:r>
    </w:p>
    <w:p w14:paraId="2CB19DBB" w14:textId="77777777" w:rsidR="00452D12" w:rsidRPr="00CC556E" w:rsidRDefault="00452D12" w:rsidP="00452D12">
      <w:pPr>
        <w:tabs>
          <w:tab w:val="left" w:pos="3456"/>
          <w:tab w:val="left" w:pos="6912"/>
        </w:tabs>
        <w:rPr>
          <w:b/>
          <w:bCs/>
        </w:rPr>
      </w:pPr>
      <w:r w:rsidRPr="00CC556E">
        <w:rPr>
          <w:b/>
          <w:bCs/>
        </w:rPr>
        <w:t>OR AS MANY NAMES AS YOU WANT PLUS RECIPROCITY FOR 250 NIS</w:t>
      </w:r>
    </w:p>
    <w:p w14:paraId="34FCCA47" w14:textId="01256727" w:rsidR="00452D12" w:rsidRPr="00CC556E" w:rsidRDefault="00452D12" w:rsidP="00452D12">
      <w:r w:rsidRPr="00CC556E">
        <w:rPr>
          <w:b/>
          <w:bCs/>
        </w:rPr>
        <w:t>TOTAL COST</w:t>
      </w:r>
      <w:r w:rsidRPr="00CC556E">
        <w:t xml:space="preserve">  _______</w:t>
      </w:r>
      <w:r w:rsidR="00A43DA6">
        <w:t xml:space="preserve"> </w:t>
      </w:r>
      <w:r w:rsidR="00861321">
        <w:t xml:space="preserve"> </w:t>
      </w:r>
      <w:r w:rsidRPr="00CC556E">
        <w:rPr>
          <w:b/>
          <w:bCs/>
        </w:rPr>
        <w:t>NIS</w:t>
      </w:r>
    </w:p>
    <w:p w14:paraId="073C4E6C" w14:textId="77777777" w:rsidR="00D11B6E" w:rsidRPr="00CC556E" w:rsidRDefault="00D11B6E" w:rsidP="00452D12"/>
    <w:p>
      <w:r>
        <w:t>Lorem ipsum dolor sit amet.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 Elaine Abelson</w:t>
            </w:r>
          </w:p>
        </w:tc>
        <w:tc>
          <w:tcPr>
            <w:tcW w:type="dxa" w:w="2880"/>
          </w:tcPr>
          <w:p>
            <w:r>
              <w:t>2 Connie Abramson</w:t>
            </w:r>
          </w:p>
        </w:tc>
        <w:tc>
          <w:tcPr>
            <w:tcW w:type="dxa" w:w="2880"/>
          </w:tcPr>
          <w:p>
            <w:r>
              <w:t>3 Marilynne Adler</w:t>
            </w:r>
          </w:p>
        </w:tc>
      </w:tr>
      <w:tr>
        <w:tc>
          <w:tcPr>
            <w:tcW w:type="dxa" w:w="2880"/>
          </w:tcPr>
          <w:p>
            <w:r>
              <w:t>4 Norma Amittai</w:t>
            </w:r>
          </w:p>
        </w:tc>
        <w:tc>
          <w:tcPr>
            <w:tcW w:type="dxa" w:w="2880"/>
          </w:tcPr>
          <w:p>
            <w:r>
              <w:t>5 Barbara Apelbaum</w:t>
            </w:r>
          </w:p>
        </w:tc>
        <w:tc>
          <w:tcPr>
            <w:tcW w:type="dxa" w:w="2880"/>
          </w:tcPr>
          <w:p>
            <w:r>
              <w:t>6 Rose Atlas</w:t>
            </w:r>
          </w:p>
        </w:tc>
      </w:tr>
      <w:tr>
        <w:tc>
          <w:tcPr>
            <w:tcW w:type="dxa" w:w="2880"/>
          </w:tcPr>
          <w:p>
            <w:r>
              <w:t>7 Chana Ausubel Rubin</w:t>
            </w:r>
          </w:p>
        </w:tc>
        <w:tc>
          <w:tcPr>
            <w:tcW w:type="dxa" w:w="2880"/>
          </w:tcPr>
          <w:p>
            <w:r>
              <w:t>8 Ayelet Batt</w:t>
            </w:r>
          </w:p>
        </w:tc>
        <w:tc>
          <w:tcPr>
            <w:tcW w:type="dxa" w:w="2880"/>
          </w:tcPr>
          <w:p>
            <w:r>
              <w:t>9 Sara Bauer</w:t>
            </w:r>
          </w:p>
        </w:tc>
      </w:tr>
      <w:tr>
        <w:tc>
          <w:tcPr>
            <w:tcW w:type="dxa" w:w="2880"/>
          </w:tcPr>
          <w:p>
            <w:r>
              <w:t>10 Betsy Berezin</w:t>
            </w:r>
          </w:p>
        </w:tc>
        <w:tc>
          <w:tcPr>
            <w:tcW w:type="dxa" w:w="2880"/>
          </w:tcPr>
          <w:p>
            <w:r>
              <w:t>11 Hadassah Berger</w:t>
            </w:r>
          </w:p>
        </w:tc>
        <w:tc>
          <w:tcPr>
            <w:tcW w:type="dxa" w:w="2880"/>
          </w:tcPr>
          <w:p>
            <w:r>
              <w:t>12 Kaylie Berger</w:t>
            </w:r>
          </w:p>
        </w:tc>
      </w:tr>
      <w:tr>
        <w:tc>
          <w:tcPr>
            <w:tcW w:type="dxa" w:w="2880"/>
          </w:tcPr>
          <w:p>
            <w:r>
              <w:t>13 Lily Berger</w:t>
            </w:r>
          </w:p>
        </w:tc>
        <w:tc>
          <w:tcPr>
            <w:tcW w:type="dxa" w:w="2880"/>
          </w:tcPr>
          <w:p>
            <w:r>
              <w:t>14 Tzipporah Berger</w:t>
            </w:r>
          </w:p>
        </w:tc>
        <w:tc>
          <w:tcPr>
            <w:tcW w:type="dxa" w:w="2880"/>
          </w:tcPr>
          <w:p>
            <w:r>
              <w:t>15 Lorraine Bergson</w:t>
            </w:r>
          </w:p>
        </w:tc>
      </w:tr>
      <w:tr>
        <w:tc>
          <w:tcPr>
            <w:tcW w:type="dxa" w:w="2880"/>
          </w:tcPr>
          <w:p>
            <w:r>
              <w:t>16 Sally Berkovitch</w:t>
            </w:r>
          </w:p>
        </w:tc>
        <w:tc>
          <w:tcPr>
            <w:tcW w:type="dxa" w:w="2880"/>
          </w:tcPr>
          <w:p>
            <w:r>
              <w:t>17 Rosalie Sarah Berman</w:t>
            </w:r>
          </w:p>
        </w:tc>
        <w:tc>
          <w:tcPr>
            <w:tcW w:type="dxa" w:w="2880"/>
          </w:tcPr>
          <w:p>
            <w:r>
              <w:t>18 Sylvia Berns</w:t>
            </w:r>
          </w:p>
        </w:tc>
      </w:tr>
      <w:tr>
        <w:tc>
          <w:tcPr>
            <w:tcW w:type="dxa" w:w="2880"/>
          </w:tcPr>
          <w:p>
            <w:r>
              <w:t>19 Hilda Birenbaum</w:t>
            </w:r>
          </w:p>
        </w:tc>
        <w:tc>
          <w:tcPr>
            <w:tcW w:type="dxa" w:w="2880"/>
          </w:tcPr>
          <w:p>
            <w:r>
              <w:t>20 Shoshana Bleiberg</w:t>
            </w:r>
          </w:p>
        </w:tc>
        <w:tc>
          <w:tcPr>
            <w:tcW w:type="dxa" w:w="2880"/>
          </w:tcPr>
          <w:p>
            <w:r>
              <w:t>21 Charlotte Blumenfeld</w:t>
            </w:r>
          </w:p>
        </w:tc>
      </w:tr>
      <w:tr>
        <w:tc>
          <w:tcPr>
            <w:tcW w:type="dxa" w:w="2880"/>
          </w:tcPr>
          <w:p>
            <w:r>
              <w:t>22 Pearl Borow</w:t>
            </w:r>
          </w:p>
        </w:tc>
        <w:tc>
          <w:tcPr>
            <w:tcW w:type="dxa" w:w="2880"/>
          </w:tcPr>
          <w:p>
            <w:r>
              <w:t>23 Rella Borowski</w:t>
            </w:r>
          </w:p>
        </w:tc>
        <w:tc>
          <w:tcPr>
            <w:tcW w:type="dxa" w:w="2880"/>
          </w:tcPr>
          <w:p>
            <w:r>
              <w:t>24 Judy Borvick</w:t>
            </w:r>
          </w:p>
        </w:tc>
      </w:tr>
      <w:tr>
        <w:tc>
          <w:tcPr>
            <w:tcW w:type="dxa" w:w="2880"/>
          </w:tcPr>
          <w:p>
            <w:r>
              <w:t>25 Peninah Brand</w:t>
            </w:r>
          </w:p>
        </w:tc>
        <w:tc>
          <w:tcPr>
            <w:tcW w:type="dxa" w:w="2880"/>
          </w:tcPr>
          <w:p>
            <w:r>
              <w:t>26 Elly Braun</w:t>
            </w:r>
          </w:p>
        </w:tc>
        <w:tc>
          <w:tcPr>
            <w:tcW w:type="dxa" w:w="2880"/>
          </w:tcPr>
          <w:p>
            <w:r>
              <w:t>27 Kayla Brodkin</w:t>
            </w:r>
          </w:p>
        </w:tc>
      </w:tr>
      <w:tr>
        <w:tc>
          <w:tcPr>
            <w:tcW w:type="dxa" w:w="2880"/>
          </w:tcPr>
          <w:p>
            <w:r>
              <w:t>28 Lila Brodsky</w:t>
            </w:r>
          </w:p>
        </w:tc>
        <w:tc>
          <w:tcPr>
            <w:tcW w:type="dxa" w:w="2880"/>
          </w:tcPr>
          <w:p>
            <w:r>
              <w:t>29 Ruth Bronznick</w:t>
            </w:r>
          </w:p>
        </w:tc>
        <w:tc>
          <w:tcPr>
            <w:tcW w:type="dxa" w:w="2880"/>
          </w:tcPr>
          <w:p>
            <w:r>
              <w:t>30 Shirley Cahn</w:t>
            </w:r>
          </w:p>
        </w:tc>
      </w:tr>
      <w:tr>
        <w:tc>
          <w:tcPr>
            <w:tcW w:type="dxa" w:w="2880"/>
          </w:tcPr>
          <w:p>
            <w:r>
              <w:t>31 Dolly Caine</w:t>
            </w:r>
          </w:p>
        </w:tc>
        <w:tc>
          <w:tcPr>
            <w:tcW w:type="dxa" w:w="2880"/>
          </w:tcPr>
          <w:p>
            <w:r>
              <w:t>32 Nachama Charles</w:t>
            </w:r>
          </w:p>
        </w:tc>
        <w:tc>
          <w:tcPr>
            <w:tcW w:type="dxa" w:w="2880"/>
          </w:tcPr>
          <w:p>
            <w:r>
              <w:t>33 Sonja Chayen</w:t>
            </w:r>
          </w:p>
        </w:tc>
      </w:tr>
      <w:tr>
        <w:tc>
          <w:tcPr>
            <w:tcW w:type="dxa" w:w="2880"/>
          </w:tcPr>
          <w:p>
            <w:r>
              <w:t>34 Sandy Chesir</w:t>
            </w:r>
          </w:p>
        </w:tc>
        <w:tc>
          <w:tcPr>
            <w:tcW w:type="dxa" w:w="2880"/>
          </w:tcPr>
          <w:p>
            <w:r>
              <w:t>35 Dorothy (Dolly) Chinitz</w:t>
            </w:r>
          </w:p>
        </w:tc>
        <w:tc>
          <w:tcPr>
            <w:tcW w:type="dxa" w:w="2880"/>
          </w:tcPr>
          <w:p>
            <w:r>
              <w:t>36 Judy Clark</w:t>
            </w:r>
          </w:p>
        </w:tc>
      </w:tr>
      <w:tr>
        <w:tc>
          <w:tcPr>
            <w:tcW w:type="dxa" w:w="2880"/>
          </w:tcPr>
          <w:p>
            <w:r>
              <w:t>37 Pauline Clein</w:t>
            </w:r>
          </w:p>
        </w:tc>
        <w:tc>
          <w:tcPr>
            <w:tcW w:type="dxa" w:w="2880"/>
          </w:tcPr>
          <w:p>
            <w:r>
              <w:t>38 Cecile Cohen</w:t>
            </w:r>
          </w:p>
        </w:tc>
        <w:tc>
          <w:tcPr>
            <w:tcW w:type="dxa" w:w="2880"/>
          </w:tcPr>
          <w:p>
            <w:r>
              <w:t>39 Dorothy (Dolly) Cohen</w:t>
            </w:r>
          </w:p>
        </w:tc>
      </w:tr>
      <w:tr>
        <w:tc>
          <w:tcPr>
            <w:tcW w:type="dxa" w:w="2880"/>
          </w:tcPr>
          <w:p>
            <w:r>
              <w:t>40 Guitelle Cohen</w:t>
            </w:r>
          </w:p>
        </w:tc>
        <w:tc>
          <w:tcPr>
            <w:tcW w:type="dxa" w:w="2880"/>
          </w:tcPr>
          <w:p>
            <w:r>
              <w:t>41 Myrna Cohen</w:t>
            </w:r>
          </w:p>
        </w:tc>
        <w:tc>
          <w:tcPr>
            <w:tcW w:type="dxa" w:w="2880"/>
          </w:tcPr>
          <w:p>
            <w:r>
              <w:t>42 Roberta Cohen</w:t>
            </w:r>
          </w:p>
        </w:tc>
      </w:tr>
      <w:tr>
        <w:tc>
          <w:tcPr>
            <w:tcW w:type="dxa" w:w="2880"/>
          </w:tcPr>
          <w:p>
            <w:r>
              <w:t>43 Annette Colton</w:t>
            </w:r>
          </w:p>
        </w:tc>
        <w:tc>
          <w:tcPr>
            <w:tcW w:type="dxa" w:w="2880"/>
          </w:tcPr>
          <w:p>
            <w:r>
              <w:t>44 Sheryl Cooper</w:t>
            </w:r>
          </w:p>
        </w:tc>
        <w:tc>
          <w:tcPr>
            <w:tcW w:type="dxa" w:w="2880"/>
          </w:tcPr>
          <w:p>
            <w:r>
              <w:t>45 Marillyn Danto</w:t>
            </w:r>
          </w:p>
        </w:tc>
      </w:tr>
      <w:tr>
        <w:tc>
          <w:tcPr>
            <w:tcW w:type="dxa" w:w="2880"/>
          </w:tcPr>
          <w:p>
            <w:r>
              <w:t>46 Gertie Danziger</w:t>
            </w:r>
          </w:p>
        </w:tc>
        <w:tc>
          <w:tcPr>
            <w:tcW w:type="dxa" w:w="2880"/>
          </w:tcPr>
          <w:p>
            <w:r>
              <w:t>47 Phyllis Davidman</w:t>
            </w:r>
          </w:p>
        </w:tc>
        <w:tc>
          <w:tcPr>
            <w:tcW w:type="dxa" w:w="2880"/>
          </w:tcPr>
          <w:p>
            <w:r>
              <w:t>48 Susan De LaFuente</w:t>
            </w:r>
          </w:p>
        </w:tc>
      </w:tr>
      <w:tr>
        <w:tc>
          <w:tcPr>
            <w:tcW w:type="dxa" w:w="2880"/>
          </w:tcPr>
          <w:p>
            <w:r>
              <w:t>49 Pauline Denkberg</w:t>
            </w:r>
          </w:p>
        </w:tc>
        <w:tc>
          <w:tcPr>
            <w:tcW w:type="dxa" w:w="2880"/>
          </w:tcPr>
          <w:p>
            <w:r>
              <w:t>50 Helen Dinovitzer</w:t>
            </w:r>
          </w:p>
        </w:tc>
        <w:tc>
          <w:tcPr>
            <w:tcW w:type="dxa" w:w="2880"/>
          </w:tcPr>
          <w:p>
            <w:r>
              <w:t>51 Charna Duchinov</w:t>
            </w:r>
          </w:p>
        </w:tc>
      </w:tr>
      <w:tr>
        <w:tc>
          <w:tcPr>
            <w:tcW w:type="dxa" w:w="2880"/>
          </w:tcPr>
          <w:p>
            <w:r>
              <w:t>52 Reva Ehrlich</w:t>
            </w:r>
          </w:p>
        </w:tc>
        <w:tc>
          <w:tcPr>
            <w:tcW w:type="dxa" w:w="2880"/>
          </w:tcPr>
          <w:p>
            <w:r>
              <w:t>53 Phyllis Eidelberg</w:t>
            </w:r>
          </w:p>
        </w:tc>
        <w:tc>
          <w:tcPr>
            <w:tcW w:type="dxa" w:w="2880"/>
          </w:tcPr>
          <w:p>
            <w:r>
              <w:t>54 Anita Ellis</w:t>
            </w:r>
          </w:p>
        </w:tc>
      </w:tr>
      <w:tr>
        <w:tc>
          <w:tcPr>
            <w:tcW w:type="dxa" w:w="2880"/>
          </w:tcPr>
          <w:p>
            <w:r>
              <w:t>55 Danielle Ellis</w:t>
            </w:r>
          </w:p>
        </w:tc>
        <w:tc>
          <w:tcPr>
            <w:tcW w:type="dxa" w:w="2880"/>
          </w:tcPr>
          <w:p>
            <w:r>
              <w:t>56 Esther Engelsohn</w:t>
            </w:r>
          </w:p>
        </w:tc>
        <w:tc>
          <w:tcPr>
            <w:tcW w:type="dxa" w:w="2880"/>
          </w:tcPr>
          <w:p>
            <w:r>
              <w:t>57 Sandy Epstein</w:t>
            </w:r>
          </w:p>
        </w:tc>
      </w:tr>
      <w:tr>
        <w:tc>
          <w:tcPr>
            <w:tcW w:type="dxa" w:w="2880"/>
          </w:tcPr>
          <w:p>
            <w:r>
              <w:t>58 Malka Etzion</w:t>
            </w:r>
          </w:p>
        </w:tc>
        <w:tc>
          <w:tcPr>
            <w:tcW w:type="dxa" w:w="2880"/>
          </w:tcPr>
          <w:p>
            <w:r>
              <w:t>59 Naomi Farkas</w:t>
            </w:r>
          </w:p>
        </w:tc>
        <w:tc>
          <w:tcPr>
            <w:tcW w:type="dxa" w:w="2880"/>
          </w:tcPr>
          <w:p>
            <w:r>
              <w:t>60 Esther Fass</w:t>
            </w:r>
          </w:p>
        </w:tc>
      </w:tr>
      <w:tr>
        <w:tc>
          <w:tcPr>
            <w:tcW w:type="dxa" w:w="2880"/>
          </w:tcPr>
          <w:p>
            <w:r>
              <w:t>61 Barbara Feinberg</w:t>
            </w:r>
          </w:p>
        </w:tc>
        <w:tc>
          <w:tcPr>
            <w:tcW w:type="dxa" w:w="2880"/>
          </w:tcPr>
          <w:p>
            <w:r>
              <w:t>62 Lois Feinerman</w:t>
            </w:r>
          </w:p>
        </w:tc>
        <w:tc>
          <w:tcPr>
            <w:tcW w:type="dxa" w:w="2880"/>
          </w:tcPr>
          <w:p>
            <w:r>
              <w:t>63 Blanche Felix</w:t>
            </w:r>
          </w:p>
        </w:tc>
      </w:tr>
      <w:tr>
        <w:tc>
          <w:tcPr>
            <w:tcW w:type="dxa" w:w="2880"/>
          </w:tcPr>
          <w:p>
            <w:r>
              <w:t>64 Linda Fern</w:t>
            </w:r>
          </w:p>
        </w:tc>
        <w:tc>
          <w:tcPr>
            <w:tcW w:type="dxa" w:w="2880"/>
          </w:tcPr>
          <w:p>
            <w:r>
              <w:t>65 Helene Finkel</w:t>
            </w:r>
          </w:p>
        </w:tc>
        <w:tc>
          <w:tcPr>
            <w:tcW w:type="dxa" w:w="2880"/>
          </w:tcPr>
          <w:p>
            <w:r>
              <w:t>66 Lillian Fisher</w:t>
            </w:r>
          </w:p>
        </w:tc>
      </w:tr>
      <w:tr>
        <w:tc>
          <w:tcPr>
            <w:tcW w:type="dxa" w:w="2880"/>
          </w:tcPr>
          <w:p>
            <w:r>
              <w:t>67 Chanah Florin</w:t>
            </w:r>
          </w:p>
        </w:tc>
        <w:tc>
          <w:tcPr>
            <w:tcW w:type="dxa" w:w="2880"/>
          </w:tcPr>
          <w:p>
            <w:r>
              <w:t>68 Rivka Fogel</w:t>
            </w:r>
          </w:p>
        </w:tc>
        <w:tc>
          <w:tcPr>
            <w:tcW w:type="dxa" w:w="2880"/>
          </w:tcPr>
          <w:p>
            <w:r>
              <w:t>69 Judy Frankel</w:t>
            </w:r>
          </w:p>
        </w:tc>
      </w:tr>
      <w:tr>
        <w:tc>
          <w:tcPr>
            <w:tcW w:type="dxa" w:w="2880"/>
          </w:tcPr>
          <w:p>
            <w:r>
              <w:t>70 Nina Freedman</w:t>
            </w:r>
          </w:p>
        </w:tc>
        <w:tc>
          <w:tcPr>
            <w:tcW w:type="dxa" w:w="2880"/>
          </w:tcPr>
          <w:p>
            <w:r>
              <w:t>71 Chava Friedman</w:t>
            </w:r>
          </w:p>
        </w:tc>
        <w:tc>
          <w:tcPr>
            <w:tcW w:type="dxa" w:w="2880"/>
          </w:tcPr>
          <w:p>
            <w:r>
              <w:t>72 Micki Friedman</w:t>
            </w:r>
          </w:p>
        </w:tc>
      </w:tr>
      <w:tr>
        <w:tc>
          <w:tcPr>
            <w:tcW w:type="dxa" w:w="2880"/>
          </w:tcPr>
          <w:p>
            <w:r>
              <w:t>73 Ruth Friedson</w:t>
            </w:r>
          </w:p>
        </w:tc>
        <w:tc>
          <w:tcPr>
            <w:tcW w:type="dxa" w:w="2880"/>
          </w:tcPr>
          <w:p>
            <w:r>
              <w:t>74 Tema Gaba</w:t>
            </w:r>
          </w:p>
        </w:tc>
        <w:tc>
          <w:tcPr>
            <w:tcW w:type="dxa" w:w="2880"/>
          </w:tcPr>
          <w:p>
            <w:r>
              <w:t>75 Marcia Gardner</w:t>
            </w:r>
          </w:p>
        </w:tc>
      </w:tr>
      <w:tr>
        <w:tc>
          <w:tcPr>
            <w:tcW w:type="dxa" w:w="2880"/>
          </w:tcPr>
          <w:p>
            <w:r>
              <w:t>76 Linda Geller</w:t>
            </w:r>
          </w:p>
        </w:tc>
        <w:tc>
          <w:tcPr>
            <w:tcW w:type="dxa" w:w="2880"/>
          </w:tcPr>
          <w:p>
            <w:r>
              <w:t>77 Annette Gelles</w:t>
            </w:r>
          </w:p>
        </w:tc>
        <w:tc>
          <w:tcPr>
            <w:tcW w:type="dxa" w:w="2880"/>
          </w:tcPr>
          <w:p>
            <w:r>
              <w:t>78 Edie Gellman</w:t>
            </w:r>
          </w:p>
        </w:tc>
      </w:tr>
      <w:tr>
        <w:tc>
          <w:tcPr>
            <w:tcW w:type="dxa" w:w="2880"/>
          </w:tcPr>
          <w:p>
            <w:r>
              <w:t>79 Fran Gendelman</w:t>
            </w:r>
          </w:p>
        </w:tc>
        <w:tc>
          <w:tcPr>
            <w:tcW w:type="dxa" w:w="2880"/>
          </w:tcPr>
          <w:p>
            <w:r>
              <w:t>80 Dorraine Gilbert-Weiss</w:t>
            </w:r>
          </w:p>
        </w:tc>
        <w:tc>
          <w:tcPr>
            <w:tcW w:type="dxa" w:w="2880"/>
          </w:tcPr>
          <w:p>
            <w:r>
              <w:t>81 Doreen Gillis</w:t>
            </w:r>
          </w:p>
        </w:tc>
      </w:tr>
      <w:tr>
        <w:tc>
          <w:tcPr>
            <w:tcW w:type="dxa" w:w="2880"/>
          </w:tcPr>
          <w:p>
            <w:r>
              <w:t>82 Esther Goldberg</w:t>
            </w:r>
          </w:p>
        </w:tc>
        <w:tc>
          <w:tcPr>
            <w:tcW w:type="dxa" w:w="2880"/>
          </w:tcPr>
          <w:p>
            <w:r>
              <w:t>83 Judy Goldberg</w:t>
            </w:r>
          </w:p>
        </w:tc>
        <w:tc>
          <w:tcPr>
            <w:tcW w:type="dxa" w:w="2880"/>
          </w:tcPr>
          <w:p>
            <w:r>
              <w:t>84 Julie Goldberg- Botwin</w:t>
            </w:r>
          </w:p>
        </w:tc>
      </w:tr>
      <w:tr>
        <w:tc>
          <w:tcPr>
            <w:tcW w:type="dxa" w:w="2880"/>
          </w:tcPr>
          <w:p>
            <w:r>
              <w:t>85 Helen Sara Goldman</w:t>
            </w:r>
          </w:p>
        </w:tc>
        <w:tc>
          <w:tcPr>
            <w:tcW w:type="dxa" w:w="2880"/>
          </w:tcPr>
          <w:p>
            <w:r>
              <w:t>86 Meyer Goldman</w:t>
            </w:r>
          </w:p>
        </w:tc>
        <w:tc>
          <w:tcPr>
            <w:tcW w:type="dxa" w:w="2880"/>
          </w:tcPr>
          <w:p>
            <w:r>
              <w:t>87 Phylis Goldman</w:t>
            </w:r>
          </w:p>
        </w:tc>
      </w:tr>
      <w:tr>
        <w:tc>
          <w:tcPr>
            <w:tcW w:type="dxa" w:w="2880"/>
          </w:tcPr>
          <w:p>
            <w:r>
              <w:t>88 Claire Goldstein</w:t>
            </w:r>
          </w:p>
        </w:tc>
        <w:tc>
          <w:tcPr>
            <w:tcW w:type="dxa" w:w="2880"/>
          </w:tcPr>
          <w:p>
            <w:r>
              <w:t>89 Marilyn Goldstein</w:t>
            </w:r>
          </w:p>
        </w:tc>
        <w:tc>
          <w:tcPr>
            <w:tcW w:type="dxa" w:w="2880"/>
          </w:tcPr>
          <w:p>
            <w:r>
              <w:t>90 Sorie Goldstein</w:t>
            </w:r>
          </w:p>
        </w:tc>
      </w:tr>
      <w:tr>
        <w:tc>
          <w:tcPr>
            <w:tcW w:type="dxa" w:w="2880"/>
          </w:tcPr>
          <w:p>
            <w:r>
              <w:t>91 Sarah Goodman</w:t>
            </w:r>
          </w:p>
        </w:tc>
        <w:tc>
          <w:tcPr>
            <w:tcW w:type="dxa" w:w="2880"/>
          </w:tcPr>
          <w:p>
            <w:r>
              <w:t>92 Bette Gorden</w:t>
            </w:r>
          </w:p>
        </w:tc>
        <w:tc>
          <w:tcPr>
            <w:tcW w:type="dxa" w:w="2880"/>
          </w:tcPr>
          <w:p>
            <w:r>
              <w:t>93 Sarah Gorelik</w:t>
            </w:r>
          </w:p>
        </w:tc>
      </w:tr>
      <w:tr>
        <w:tc>
          <w:tcPr>
            <w:tcW w:type="dxa" w:w="2880"/>
          </w:tcPr>
          <w:p>
            <w:r>
              <w:t>94 Celia Gorlen</w:t>
            </w:r>
          </w:p>
        </w:tc>
        <w:tc>
          <w:tcPr>
            <w:tcW w:type="dxa" w:w="2880"/>
          </w:tcPr>
          <w:p>
            <w:r>
              <w:t>95 Sheila Gottlieb</w:t>
            </w:r>
          </w:p>
        </w:tc>
        <w:tc>
          <w:tcPr>
            <w:tcW w:type="dxa" w:w="2880"/>
          </w:tcPr>
          <w:p>
            <w:r>
              <w:t>96 Hindy Greenbaum</w:t>
            </w:r>
          </w:p>
        </w:tc>
      </w:tr>
      <w:tr>
        <w:tc>
          <w:tcPr>
            <w:tcW w:type="dxa" w:w="2880"/>
          </w:tcPr>
          <w:p>
            <w:r>
              <w:t>97 Chaya Grodner</w:t>
            </w:r>
          </w:p>
        </w:tc>
        <w:tc>
          <w:tcPr>
            <w:tcW w:type="dxa" w:w="2880"/>
          </w:tcPr>
          <w:p>
            <w:r>
              <w:t>98 Goldie Gross</w:t>
            </w:r>
          </w:p>
        </w:tc>
        <w:tc>
          <w:tcPr>
            <w:tcW w:type="dxa" w:w="2880"/>
          </w:tcPr>
          <w:p>
            <w:r>
              <w:t>99 Irene Grossman</w:t>
            </w:r>
          </w:p>
        </w:tc>
      </w:tr>
      <w:tr>
        <w:tc>
          <w:tcPr>
            <w:tcW w:type="dxa" w:w="2880"/>
          </w:tcPr>
          <w:p>
            <w:r>
              <w:t>100 Judy Grossman</w:t>
            </w:r>
          </w:p>
        </w:tc>
        <w:tc>
          <w:tcPr>
            <w:tcW w:type="dxa" w:w="2880"/>
          </w:tcPr>
          <w:p>
            <w:r>
              <w:t>101 Miriam Grunwald</w:t>
            </w:r>
          </w:p>
        </w:tc>
        <w:tc>
          <w:tcPr>
            <w:tcW w:type="dxa" w:w="2880"/>
          </w:tcPr>
          <w:p>
            <w:r>
              <w:t>102 Maureen Gur-Arie</w:t>
            </w:r>
          </w:p>
        </w:tc>
      </w:tr>
      <w:tr>
        <w:tc>
          <w:tcPr>
            <w:tcW w:type="dxa" w:w="2880"/>
          </w:tcPr>
          <w:p>
            <w:r>
              <w:t>103 Batya Guttman</w:t>
            </w:r>
          </w:p>
        </w:tc>
        <w:tc>
          <w:tcPr>
            <w:tcW w:type="dxa" w:w="2880"/>
          </w:tcPr>
          <w:p>
            <w:r>
              <w:t>104 Sylvia Halbfinger</w:t>
            </w:r>
          </w:p>
        </w:tc>
        <w:tc>
          <w:tcPr>
            <w:tcW w:type="dxa" w:w="2880"/>
          </w:tcPr>
          <w:p>
            <w:r>
              <w:t>105 Florence Hammer</w:t>
            </w:r>
          </w:p>
        </w:tc>
      </w:tr>
      <w:tr>
        <w:tc>
          <w:tcPr>
            <w:tcW w:type="dxa" w:w="2880"/>
          </w:tcPr>
          <w:p>
            <w:r>
              <w:t>106 Sarah Harris</w:t>
            </w:r>
          </w:p>
        </w:tc>
        <w:tc>
          <w:tcPr>
            <w:tcW w:type="dxa" w:w="2880"/>
          </w:tcPr>
          <w:p>
            <w:r>
              <w:t>107 Tema Harrishburg</w:t>
            </w:r>
          </w:p>
        </w:tc>
        <w:tc>
          <w:tcPr>
            <w:tcW w:type="dxa" w:w="2880"/>
          </w:tcPr>
          <w:p>
            <w:r>
              <w:t>108 Sally Hashkes</w:t>
            </w:r>
          </w:p>
        </w:tc>
      </w:tr>
      <w:tr>
        <w:tc>
          <w:tcPr>
            <w:tcW w:type="dxa" w:w="2880"/>
          </w:tcPr>
          <w:p>
            <w:r>
              <w:t>109 Elana Heavenrich</w:t>
            </w:r>
          </w:p>
        </w:tc>
        <w:tc>
          <w:tcPr>
            <w:tcW w:type="dxa" w:w="2880"/>
          </w:tcPr>
          <w:p>
            <w:r>
              <w:t>110 Regina Heisler</w:t>
            </w:r>
          </w:p>
        </w:tc>
        <w:tc>
          <w:tcPr>
            <w:tcW w:type="dxa" w:w="2880"/>
          </w:tcPr>
          <w:p>
            <w:r>
              <w:t>111 Charlotte Herman</w:t>
            </w:r>
          </w:p>
        </w:tc>
      </w:tr>
      <w:tr>
        <w:tc>
          <w:tcPr>
            <w:tcW w:type="dxa" w:w="2880"/>
          </w:tcPr>
          <w:p>
            <w:r>
              <w:t>112 Anna Hersh</w:t>
            </w:r>
          </w:p>
        </w:tc>
        <w:tc>
          <w:tcPr>
            <w:tcW w:type="dxa" w:w="2880"/>
          </w:tcPr>
          <w:p>
            <w:r>
              <w:t>113 Rachel Hershkovitz</w:t>
            </w:r>
          </w:p>
        </w:tc>
        <w:tc>
          <w:tcPr>
            <w:tcW w:type="dxa" w:w="2880"/>
          </w:tcPr>
          <w:p>
            <w:r>
              <w:t>114 Hadassah Herzog</w:t>
            </w:r>
          </w:p>
        </w:tc>
      </w:tr>
      <w:tr>
        <w:tc>
          <w:tcPr>
            <w:tcW w:type="dxa" w:w="2880"/>
          </w:tcPr>
          <w:p>
            <w:r>
              <w:t>115 Stacee Hess</w:t>
            </w:r>
          </w:p>
        </w:tc>
        <w:tc>
          <w:tcPr>
            <w:tcW w:type="dxa" w:w="2880"/>
          </w:tcPr>
          <w:p>
            <w:r>
              <w:t>116 Carol Hirshberg</w:t>
            </w:r>
          </w:p>
        </w:tc>
        <w:tc>
          <w:tcPr>
            <w:tcW w:type="dxa" w:w="2880"/>
          </w:tcPr>
          <w:p>
            <w:r>
              <w:t>117 Elisheva Hochbaum</w:t>
            </w:r>
          </w:p>
        </w:tc>
      </w:tr>
      <w:tr>
        <w:tc>
          <w:tcPr>
            <w:tcW w:type="dxa" w:w="2880"/>
          </w:tcPr>
          <w:p>
            <w:r>
              <w:t>118 Gilda Hochbaum</w:t>
            </w:r>
          </w:p>
        </w:tc>
        <w:tc>
          <w:tcPr>
            <w:tcW w:type="dxa" w:w="2880"/>
          </w:tcPr>
          <w:p>
            <w:r>
              <w:t>119 Susan Ireland</w:t>
            </w:r>
          </w:p>
        </w:tc>
        <w:tc>
          <w:tcPr>
            <w:tcW w:type="dxa" w:w="2880"/>
          </w:tcPr>
          <w:p>
            <w:r>
              <w:t>120 Sarah Isaacs</w:t>
            </w:r>
          </w:p>
        </w:tc>
      </w:tr>
      <w:tr>
        <w:tc>
          <w:tcPr>
            <w:tcW w:type="dxa" w:w="2880"/>
          </w:tcPr>
          <w:p>
            <w:r>
              <w:t>121 Shulamit Isaacs</w:t>
            </w:r>
          </w:p>
        </w:tc>
        <w:tc>
          <w:tcPr>
            <w:tcW w:type="dxa" w:w="2880"/>
          </w:tcPr>
          <w:p>
            <w:r>
              <w:t>122 Leah Israel</w:t>
            </w:r>
          </w:p>
        </w:tc>
        <w:tc>
          <w:tcPr>
            <w:tcW w:type="dxa" w:w="2880"/>
          </w:tcPr>
          <w:p>
            <w:r>
              <w:t>123 Anita Jacobs</w:t>
            </w:r>
          </w:p>
        </w:tc>
      </w:tr>
      <w:tr>
        <w:tc>
          <w:tcPr>
            <w:tcW w:type="dxa" w:w="2880"/>
          </w:tcPr>
          <w:p>
            <w:r>
              <w:t>124 Janine Jason</w:t>
            </w:r>
          </w:p>
        </w:tc>
        <w:tc>
          <w:tcPr>
            <w:tcW w:type="dxa" w:w="2880"/>
          </w:tcPr>
          <w:p>
            <w:r>
              <w:t>125 Annette Jotkowitz</w:t>
            </w:r>
          </w:p>
        </w:tc>
        <w:tc>
          <w:tcPr>
            <w:tcW w:type="dxa" w:w="2880"/>
          </w:tcPr>
          <w:p>
            <w:r>
              <w:t>126 Adele Judas</w:t>
            </w:r>
          </w:p>
        </w:tc>
      </w:tr>
      <w:tr>
        <w:tc>
          <w:tcPr>
            <w:tcW w:type="dxa" w:w="2880"/>
          </w:tcPr>
          <w:p>
            <w:r>
              <w:t>127 Esther Juni</w:t>
            </w:r>
          </w:p>
        </w:tc>
        <w:tc>
          <w:tcPr>
            <w:tcW w:type="dxa" w:w="2880"/>
          </w:tcPr>
          <w:p>
            <w:r>
              <w:t>128 Feiga Kahana</w:t>
            </w:r>
          </w:p>
        </w:tc>
        <w:tc>
          <w:tcPr>
            <w:tcW w:type="dxa" w:w="2880"/>
          </w:tcPr>
          <w:p>
            <w:r>
              <w:t>129 Lorraine Kahane</w:t>
            </w:r>
          </w:p>
        </w:tc>
      </w:tr>
      <w:tr>
        <w:tc>
          <w:tcPr>
            <w:tcW w:type="dxa" w:w="2880"/>
          </w:tcPr>
          <w:p>
            <w:r>
              <w:t>130 Marion Kalkstein</w:t>
            </w:r>
          </w:p>
        </w:tc>
        <w:tc>
          <w:tcPr>
            <w:tcW w:type="dxa" w:w="2880"/>
          </w:tcPr>
          <w:p>
            <w:r>
              <w:t>131 Marsha Kapustin</w:t>
            </w:r>
          </w:p>
        </w:tc>
        <w:tc>
          <w:tcPr>
            <w:tcW w:type="dxa" w:w="2880"/>
          </w:tcPr>
          <w:p>
            <w:r>
              <w:t>132 Ruby Karzen</w:t>
            </w:r>
          </w:p>
        </w:tc>
      </w:tr>
      <w:tr>
        <w:tc>
          <w:tcPr>
            <w:tcW w:type="dxa" w:w="2880"/>
          </w:tcPr>
          <w:p>
            <w:r>
              <w:t>133 Esther Klein</w:t>
            </w:r>
          </w:p>
        </w:tc>
        <w:tc>
          <w:tcPr>
            <w:tcW w:type="dxa" w:w="2880"/>
          </w:tcPr>
          <w:p>
            <w:r>
              <w:t>134 Dena Kleinerman</w:t>
            </w:r>
          </w:p>
        </w:tc>
        <w:tc>
          <w:tcPr>
            <w:tcW w:type="dxa" w:w="2880"/>
          </w:tcPr>
          <w:p>
            <w:r>
              <w:t>135 Vivien Kleinman</w:t>
            </w:r>
          </w:p>
        </w:tc>
      </w:tr>
      <w:tr>
        <w:tc>
          <w:tcPr>
            <w:tcW w:type="dxa" w:w="2880"/>
          </w:tcPr>
          <w:p>
            <w:r>
              <w:t>136 Rachel Kligman</w:t>
            </w:r>
          </w:p>
        </w:tc>
        <w:tc>
          <w:tcPr>
            <w:tcW w:type="dxa" w:w="2880"/>
          </w:tcPr>
          <w:p>
            <w:r>
              <w:t>137 Ruth Koenigsberg</w:t>
            </w:r>
          </w:p>
        </w:tc>
        <w:tc>
          <w:tcPr>
            <w:tcW w:type="dxa" w:w="2880"/>
          </w:tcPr>
          <w:p>
            <w:r>
              <w:t>138 Gitta Koppel</w:t>
            </w:r>
          </w:p>
        </w:tc>
      </w:tr>
      <w:tr>
        <w:tc>
          <w:tcPr>
            <w:tcW w:type="dxa" w:w="2880"/>
          </w:tcPr>
          <w:p>
            <w:r>
              <w:t>139 Doris Krauthamer</w:t>
            </w:r>
          </w:p>
        </w:tc>
        <w:tc>
          <w:tcPr>
            <w:tcW w:type="dxa" w:w="2880"/>
          </w:tcPr>
          <w:p>
            <w:r>
              <w:t>140 Betty Kruger</w:t>
            </w:r>
          </w:p>
        </w:tc>
        <w:tc>
          <w:tcPr>
            <w:tcW w:type="dxa" w:w="2880"/>
          </w:tcPr>
          <w:p>
            <w:r>
              <w:t>141 Judy Krumbein</w:t>
            </w:r>
          </w:p>
        </w:tc>
      </w:tr>
      <w:tr>
        <w:tc>
          <w:tcPr>
            <w:tcW w:type="dxa" w:w="2880"/>
          </w:tcPr>
          <w:p>
            <w:r>
              <w:t>142 Evelyn Krupnick</w:t>
            </w:r>
          </w:p>
        </w:tc>
        <w:tc>
          <w:tcPr>
            <w:tcW w:type="dxa" w:w="2880"/>
          </w:tcPr>
          <w:p>
            <w:r>
              <w:t>143 Esther Lawner</w:t>
            </w:r>
          </w:p>
        </w:tc>
        <w:tc>
          <w:tcPr>
            <w:tcW w:type="dxa" w:w="2880"/>
          </w:tcPr>
          <w:p>
            <w:r>
              <w:t>144 Aviva Lazarus</w:t>
            </w:r>
          </w:p>
        </w:tc>
      </w:tr>
      <w:tr>
        <w:tc>
          <w:tcPr>
            <w:tcW w:type="dxa" w:w="2880"/>
          </w:tcPr>
          <w:p>
            <w:r>
              <w:t>145 Naomi Lehrfeld</w:t>
            </w:r>
          </w:p>
        </w:tc>
        <w:tc>
          <w:tcPr>
            <w:tcW w:type="dxa" w:w="2880"/>
          </w:tcPr>
          <w:p>
            <w:r>
              <w:t>146 Chaniett Lerner</w:t>
            </w:r>
          </w:p>
        </w:tc>
        <w:tc>
          <w:tcPr>
            <w:tcW w:type="dxa" w:w="2880"/>
          </w:tcPr>
          <w:p>
            <w:r>
              <w:t>147 Sandy Lerner</w:t>
            </w:r>
          </w:p>
        </w:tc>
      </w:tr>
      <w:tr>
        <w:tc>
          <w:tcPr>
            <w:tcW w:type="dxa" w:w="2880"/>
          </w:tcPr>
          <w:p>
            <w:r>
              <w:t>148 Shirley Lerner</w:t>
            </w:r>
          </w:p>
        </w:tc>
        <w:tc>
          <w:tcPr>
            <w:tcW w:type="dxa" w:w="2880"/>
          </w:tcPr>
          <w:p>
            <w:r>
              <w:t>149 Beryl Levenson</w:t>
            </w:r>
          </w:p>
        </w:tc>
        <w:tc>
          <w:tcPr>
            <w:tcW w:type="dxa" w:w="2880"/>
          </w:tcPr>
          <w:p>
            <w:r>
              <w:t>150 Joan Levi</w:t>
            </w:r>
          </w:p>
        </w:tc>
      </w:tr>
      <w:tr>
        <w:tc>
          <w:tcPr>
            <w:tcW w:type="dxa" w:w="2880"/>
          </w:tcPr>
          <w:p>
            <w:r>
              <w:t>151 Doris Levine</w:t>
            </w:r>
          </w:p>
        </w:tc>
        <w:tc>
          <w:tcPr>
            <w:tcW w:type="dxa" w:w="2880"/>
          </w:tcPr>
          <w:p>
            <w:r>
              <w:t>152 Ivria Levine</w:t>
            </w:r>
          </w:p>
        </w:tc>
        <w:tc>
          <w:tcPr>
            <w:tcW w:type="dxa" w:w="2880"/>
          </w:tcPr>
          <w:p>
            <w:r>
              <w:t>153 Meira Levitz</w:t>
            </w:r>
          </w:p>
        </w:tc>
      </w:tr>
      <w:tr>
        <w:tc>
          <w:tcPr>
            <w:tcW w:type="dxa" w:w="2880"/>
          </w:tcPr>
          <w:p>
            <w:r>
              <w:t>154 Sharon Levy</w:t>
            </w:r>
          </w:p>
        </w:tc>
        <w:tc>
          <w:tcPr>
            <w:tcW w:type="dxa" w:w="2880"/>
          </w:tcPr>
          <w:p>
            <w:r>
              <w:t>155 Rena Lewis</w:t>
            </w:r>
          </w:p>
        </w:tc>
        <w:tc>
          <w:tcPr>
            <w:tcW w:type="dxa" w:w="2880"/>
          </w:tcPr>
          <w:p>
            <w:r>
              <w:t>156 Naomi Liberman</w:t>
            </w:r>
          </w:p>
        </w:tc>
      </w:tr>
      <w:tr>
        <w:tc>
          <w:tcPr>
            <w:tcW w:type="dxa" w:w="2880"/>
          </w:tcPr>
          <w:p>
            <w:r>
              <w:t>157 Susan Liberman</w:t>
            </w:r>
          </w:p>
        </w:tc>
        <w:tc>
          <w:tcPr>
            <w:tcW w:type="dxa" w:w="2880"/>
          </w:tcPr>
          <w:p>
            <w:r>
              <w:t>158 Myriam Licht</w:t>
            </w:r>
          </w:p>
        </w:tc>
        <w:tc>
          <w:tcPr>
            <w:tcW w:type="dxa" w:w="2880"/>
          </w:tcPr>
          <w:p>
            <w:r>
              <w:t>159 Faygie Lieber</w:t>
            </w:r>
          </w:p>
        </w:tc>
      </w:tr>
      <w:tr>
        <w:tc>
          <w:tcPr>
            <w:tcW w:type="dxa" w:w="2880"/>
          </w:tcPr>
          <w:p>
            <w:r>
              <w:t>160 Tyra Lieberman</w:t>
            </w:r>
          </w:p>
        </w:tc>
        <w:tc>
          <w:tcPr>
            <w:tcW w:type="dxa" w:w="2880"/>
          </w:tcPr>
          <w:p>
            <w:r>
              <w:t>161 Jacquie Lieder</w:t>
            </w:r>
          </w:p>
        </w:tc>
        <w:tc>
          <w:tcPr>
            <w:tcW w:type="dxa" w:w="2880"/>
          </w:tcPr>
          <w:p>
            <w:r>
              <w:t>162 Rosemary Linsider</w:t>
            </w:r>
          </w:p>
        </w:tc>
      </w:tr>
      <w:tr>
        <w:tc>
          <w:tcPr>
            <w:tcW w:type="dxa" w:w="2880"/>
          </w:tcPr>
          <w:p>
            <w:r>
              <w:t>163 Maria Lissitz</w:t>
            </w:r>
          </w:p>
        </w:tc>
        <w:tc>
          <w:tcPr>
            <w:tcW w:type="dxa" w:w="2880"/>
          </w:tcPr>
          <w:p>
            <w:r>
              <w:t>164 Miriam Litke</w:t>
            </w:r>
          </w:p>
        </w:tc>
        <w:tc>
          <w:tcPr>
            <w:tcW w:type="dxa" w:w="2880"/>
          </w:tcPr>
          <w:p>
            <w:r>
              <w:t>165 Miriam Loshinsky</w:t>
            </w:r>
          </w:p>
        </w:tc>
      </w:tr>
      <w:tr>
        <w:tc>
          <w:tcPr>
            <w:tcW w:type="dxa" w:w="2880"/>
          </w:tcPr>
          <w:p>
            <w:r>
              <w:t>166 Cecile Lourie</w:t>
            </w:r>
          </w:p>
        </w:tc>
        <w:tc>
          <w:tcPr>
            <w:tcW w:type="dxa" w:w="2880"/>
          </w:tcPr>
          <w:p>
            <w:r>
              <w:t>167 Sue Magder</w:t>
            </w:r>
          </w:p>
        </w:tc>
        <w:tc>
          <w:tcPr>
            <w:tcW w:type="dxa" w:w="2880"/>
          </w:tcPr>
          <w:p>
            <w:r>
              <w:t>168 Jackie Maltz</w:t>
            </w:r>
          </w:p>
        </w:tc>
      </w:tr>
      <w:tr>
        <w:tc>
          <w:tcPr>
            <w:tcW w:type="dxa" w:w="2880"/>
          </w:tcPr>
          <w:p>
            <w:r>
              <w:t>169 Tirtza Mann</w:t>
            </w:r>
          </w:p>
        </w:tc>
        <w:tc>
          <w:tcPr>
            <w:tcW w:type="dxa" w:w="2880"/>
          </w:tcPr>
          <w:p>
            <w:r>
              <w:t>170 Vicky Mannis</w:t>
            </w:r>
          </w:p>
        </w:tc>
        <w:tc>
          <w:tcPr>
            <w:tcW w:type="dxa" w:w="2880"/>
          </w:tcPr>
          <w:p>
            <w:r>
              <w:t>171 Yehudit Marcus</w:t>
            </w:r>
          </w:p>
        </w:tc>
      </w:tr>
      <w:tr>
        <w:tc>
          <w:tcPr>
            <w:tcW w:type="dxa" w:w="2880"/>
          </w:tcPr>
          <w:p>
            <w:r>
              <w:t>172 Harriet Mark</w:t>
            </w:r>
          </w:p>
        </w:tc>
        <w:tc>
          <w:tcPr>
            <w:tcW w:type="dxa" w:w="2880"/>
          </w:tcPr>
          <w:p>
            <w:r>
              <w:t>173 Sarah Maslow</w:t>
            </w:r>
          </w:p>
        </w:tc>
        <w:tc>
          <w:tcPr>
            <w:tcW w:type="dxa" w:w="2880"/>
          </w:tcPr>
          <w:p>
            <w:r>
              <w:t>174 Charlotte Mendelson</w:t>
            </w:r>
          </w:p>
        </w:tc>
      </w:tr>
      <w:tr>
        <w:tc>
          <w:tcPr>
            <w:tcW w:type="dxa" w:w="2880"/>
          </w:tcPr>
          <w:p>
            <w:r>
              <w:t>175 Anne Mendlowitz</w:t>
            </w:r>
          </w:p>
        </w:tc>
        <w:tc>
          <w:tcPr>
            <w:tcW w:type="dxa" w:w="2880"/>
          </w:tcPr>
          <w:p>
            <w:r>
              <w:t>176 Gloria MenzinTaubes</w:t>
            </w:r>
          </w:p>
        </w:tc>
        <w:tc>
          <w:tcPr>
            <w:tcW w:type="dxa" w:w="2880"/>
          </w:tcPr>
          <w:p>
            <w:r>
              <w:t>177 Grace Miller</w:t>
            </w:r>
          </w:p>
        </w:tc>
      </w:tr>
      <w:tr>
        <w:tc>
          <w:tcPr>
            <w:tcW w:type="dxa" w:w="2880"/>
          </w:tcPr>
          <w:p>
            <w:r>
              <w:t>178 Ronnie Miller</w:t>
            </w:r>
          </w:p>
        </w:tc>
        <w:tc>
          <w:tcPr>
            <w:tcW w:type="dxa" w:w="2880"/>
          </w:tcPr>
          <w:p>
            <w:r>
              <w:t>179 Shirley Miner</w:t>
            </w:r>
          </w:p>
        </w:tc>
        <w:tc>
          <w:tcPr>
            <w:tcW w:type="dxa" w:w="2880"/>
          </w:tcPr>
          <w:p>
            <w:r>
              <w:t>180 Bracha Mirsky</w:t>
            </w:r>
          </w:p>
        </w:tc>
      </w:tr>
      <w:tr>
        <w:tc>
          <w:tcPr>
            <w:tcW w:type="dxa" w:w="2880"/>
          </w:tcPr>
          <w:p>
            <w:r>
              <w:t>181 Rivka Mishmor</w:t>
            </w:r>
          </w:p>
        </w:tc>
        <w:tc>
          <w:tcPr>
            <w:tcW w:type="dxa" w:w="2880"/>
          </w:tcPr>
          <w:p>
            <w:r>
              <w:t>182 Brenda Moschytz</w:t>
            </w:r>
          </w:p>
        </w:tc>
        <w:tc>
          <w:tcPr>
            <w:tcW w:type="dxa" w:w="2880"/>
          </w:tcPr>
          <w:p>
            <w:r>
              <w:t>183 Greta Munk</w:t>
            </w:r>
          </w:p>
        </w:tc>
      </w:tr>
      <w:tr>
        <w:tc>
          <w:tcPr>
            <w:tcW w:type="dxa" w:w="2880"/>
          </w:tcPr>
          <w:p>
            <w:r>
              <w:t>184 Shirley Nadel</w:t>
            </w:r>
          </w:p>
        </w:tc>
        <w:tc>
          <w:tcPr>
            <w:tcW w:type="dxa" w:w="2880"/>
          </w:tcPr>
          <w:p>
            <w:r>
              <w:t>185 Betty Neustadter</w:t>
            </w:r>
          </w:p>
        </w:tc>
        <w:tc>
          <w:tcPr>
            <w:tcW w:type="dxa" w:w="2880"/>
          </w:tcPr>
          <w:p>
            <w:r>
              <w:t>186 Chaya Nussbaum</w:t>
            </w:r>
          </w:p>
        </w:tc>
      </w:tr>
      <w:tr>
        <w:tc>
          <w:tcPr>
            <w:tcW w:type="dxa" w:w="2880"/>
          </w:tcPr>
          <w:p>
            <w:r>
              <w:t>187 Esther Offinbacher</w:t>
            </w:r>
          </w:p>
        </w:tc>
        <w:tc>
          <w:tcPr>
            <w:tcW w:type="dxa" w:w="2880"/>
          </w:tcPr>
          <w:p>
            <w:r>
              <w:t>188 Charna Oppenheim</w:t>
            </w:r>
          </w:p>
        </w:tc>
        <w:tc>
          <w:tcPr>
            <w:tcW w:type="dxa" w:w="2880"/>
          </w:tcPr>
          <w:p>
            <w:r>
              <w:t>189 Judy Pachino</w:t>
            </w:r>
          </w:p>
        </w:tc>
      </w:tr>
      <w:tr>
        <w:tc>
          <w:tcPr>
            <w:tcW w:type="dxa" w:w="2880"/>
          </w:tcPr>
          <w:p>
            <w:r>
              <w:t>190 Shifra Paikin</w:t>
            </w:r>
          </w:p>
        </w:tc>
        <w:tc>
          <w:tcPr>
            <w:tcW w:type="dxa" w:w="2880"/>
          </w:tcPr>
          <w:p>
            <w:r>
              <w:t>191 Gwenn Peretz</w:t>
            </w:r>
          </w:p>
        </w:tc>
        <w:tc>
          <w:tcPr>
            <w:tcW w:type="dxa" w:w="2880"/>
          </w:tcPr>
          <w:p>
            <w:r>
              <w:t>192 Shellley Perlman-Azran</w:t>
            </w:r>
          </w:p>
        </w:tc>
      </w:tr>
      <w:tr>
        <w:tc>
          <w:tcPr>
            <w:tcW w:type="dxa" w:w="2880"/>
          </w:tcPr>
          <w:p>
            <w:r>
              <w:t>193 Suzie Phillips</w:t>
            </w:r>
          </w:p>
        </w:tc>
        <w:tc>
          <w:tcPr>
            <w:tcW w:type="dxa" w:w="2880"/>
          </w:tcPr>
          <w:p>
            <w:r>
              <w:t>194 Rozanna Polansky</w:t>
            </w:r>
          </w:p>
        </w:tc>
        <w:tc>
          <w:tcPr>
            <w:tcW w:type="dxa" w:w="2880"/>
          </w:tcPr>
          <w:p>
            <w:r>
              <w:t>195 Rosalind Riken Pomerance</w:t>
            </w:r>
          </w:p>
        </w:tc>
      </w:tr>
      <w:tr>
        <w:tc>
          <w:tcPr>
            <w:tcW w:type="dxa" w:w="2880"/>
          </w:tcPr>
          <w:p>
            <w:r>
              <w:t>196 Miriam Pomeranz</w:t>
            </w:r>
          </w:p>
        </w:tc>
        <w:tc>
          <w:tcPr>
            <w:tcW w:type="dxa" w:w="2880"/>
          </w:tcPr>
          <w:p>
            <w:r>
              <w:t>197 Susan Portman</w:t>
            </w:r>
          </w:p>
        </w:tc>
        <w:tc>
          <w:tcPr>
            <w:tcW w:type="dxa" w:w="2880"/>
          </w:tcPr>
          <w:p>
            <w:r>
              <w:t>198 Batya Preuss</w:t>
            </w:r>
          </w:p>
        </w:tc>
      </w:tr>
      <w:tr>
        <w:tc>
          <w:tcPr>
            <w:tcW w:type="dxa" w:w="2880"/>
          </w:tcPr>
          <w:p>
            <w:r>
              <w:t>199 Belle Price</w:t>
            </w:r>
          </w:p>
        </w:tc>
        <w:tc>
          <w:tcPr>
            <w:tcW w:type="dxa" w:w="2880"/>
          </w:tcPr>
          <w:p>
            <w:r>
              <w:t>200 Rena Quint</w:t>
            </w:r>
          </w:p>
        </w:tc>
        <w:tc>
          <w:tcPr>
            <w:tcW w:type="dxa" w:w="2880"/>
          </w:tcPr>
          <w:p>
            <w:r>
              <w:t>201 Shirley Rabinowitz</w:t>
            </w:r>
          </w:p>
        </w:tc>
      </w:tr>
      <w:tr>
        <w:tc>
          <w:tcPr>
            <w:tcW w:type="dxa" w:w="2880"/>
          </w:tcPr>
          <w:p>
            <w:r>
              <w:t>202 Joyce Rachlin</w:t>
            </w:r>
          </w:p>
        </w:tc>
        <w:tc>
          <w:tcPr>
            <w:tcW w:type="dxa" w:w="2880"/>
          </w:tcPr>
          <w:p>
            <w:r>
              <w:t>203 Ruth Rackovsky</w:t>
            </w:r>
          </w:p>
        </w:tc>
        <w:tc>
          <w:tcPr>
            <w:tcW w:type="dxa" w:w="2880"/>
          </w:tcPr>
          <w:p>
            <w:r>
              <w:t>204 Malkah Rakeffet</w:t>
            </w:r>
          </w:p>
        </w:tc>
      </w:tr>
      <w:tr>
        <w:tc>
          <w:tcPr>
            <w:tcW w:type="dxa" w:w="2880"/>
          </w:tcPr>
          <w:p>
            <w:r>
              <w:t>205 Sandy Reichman</w:t>
            </w:r>
          </w:p>
        </w:tc>
        <w:tc>
          <w:tcPr>
            <w:tcW w:type="dxa" w:w="2880"/>
          </w:tcPr>
          <w:p>
            <w:r>
              <w:t>206 Tobi Riback</w:t>
            </w:r>
          </w:p>
        </w:tc>
        <w:tc>
          <w:tcPr>
            <w:tcW w:type="dxa" w:w="2880"/>
          </w:tcPr>
          <w:p>
            <w:r>
              <w:t>207 Sonia Richman</w:t>
            </w:r>
          </w:p>
        </w:tc>
      </w:tr>
      <w:tr>
        <w:tc>
          <w:tcPr>
            <w:tcW w:type="dxa" w:w="2880"/>
          </w:tcPr>
          <w:p>
            <w:r>
              <w:t>208 Sonia Rosen</w:t>
            </w:r>
          </w:p>
        </w:tc>
        <w:tc>
          <w:tcPr>
            <w:tcW w:type="dxa" w:w="2880"/>
          </w:tcPr>
          <w:p>
            <w:r>
              <w:t>209 Rivka Rosenberg</w:t>
            </w:r>
          </w:p>
        </w:tc>
        <w:tc>
          <w:tcPr>
            <w:tcW w:type="dxa" w:w="2880"/>
          </w:tcPr>
          <w:p>
            <w:r>
              <w:t>210 Bea Rosenfeld</w:t>
            </w:r>
          </w:p>
        </w:tc>
      </w:tr>
      <w:tr>
        <w:tc>
          <w:tcPr>
            <w:tcW w:type="dxa" w:w="2880"/>
          </w:tcPr>
          <w:p>
            <w:r>
              <w:t>211 Terry Rosenholtz</w:t>
            </w:r>
          </w:p>
        </w:tc>
        <w:tc>
          <w:tcPr>
            <w:tcW w:type="dxa" w:w="2880"/>
          </w:tcPr>
          <w:p>
            <w:r>
              <w:t>212 Marcy Rosenthal</w:t>
            </w:r>
          </w:p>
        </w:tc>
        <w:tc>
          <w:tcPr>
            <w:tcW w:type="dxa" w:w="2880"/>
          </w:tcPr>
          <w:p>
            <w:r>
              <w:t>213 Ann Rosman</w:t>
            </w:r>
          </w:p>
        </w:tc>
      </w:tr>
      <w:tr>
        <w:tc>
          <w:tcPr>
            <w:tcW w:type="dxa" w:w="2880"/>
          </w:tcPr>
          <w:p>
            <w:r>
              <w:t>214 Sarah Rousso</w:t>
            </w:r>
          </w:p>
        </w:tc>
        <w:tc>
          <w:tcPr>
            <w:tcW w:type="dxa" w:w="2880"/>
          </w:tcPr>
          <w:p>
            <w:r>
              <w:t>215 Brenda Rubin</w:t>
            </w:r>
          </w:p>
        </w:tc>
        <w:tc>
          <w:tcPr>
            <w:tcW w:type="dxa" w:w="2880"/>
          </w:tcPr>
          <w:p>
            <w:r>
              <w:t>216 Marilyn Rubin</w:t>
            </w:r>
          </w:p>
        </w:tc>
      </w:tr>
      <w:tr>
        <w:tc>
          <w:tcPr>
            <w:tcW w:type="dxa" w:w="2880"/>
          </w:tcPr>
          <w:p>
            <w:r>
              <w:t>217 Idelle Rudman</w:t>
            </w:r>
          </w:p>
        </w:tc>
        <w:tc>
          <w:tcPr>
            <w:tcW w:type="dxa" w:w="2880"/>
          </w:tcPr>
          <w:p>
            <w:r>
              <w:t>218 Beatrice Samuel</w:t>
            </w:r>
          </w:p>
        </w:tc>
        <w:tc>
          <w:tcPr>
            <w:tcW w:type="dxa" w:w="2880"/>
          </w:tcPr>
          <w:p>
            <w:r>
              <w:t>219 Shirley Schachter</w:t>
            </w:r>
          </w:p>
        </w:tc>
      </w:tr>
      <w:tr>
        <w:tc>
          <w:tcPr>
            <w:tcW w:type="dxa" w:w="2880"/>
          </w:tcPr>
          <w:p>
            <w:r>
              <w:t>220 Madalyn Schaeffer</w:t>
            </w:r>
          </w:p>
        </w:tc>
        <w:tc>
          <w:tcPr>
            <w:tcW w:type="dxa" w:w="2880"/>
          </w:tcPr>
          <w:p>
            <w:r>
              <w:t>221 Lenore Schapiro</w:t>
            </w:r>
          </w:p>
        </w:tc>
        <w:tc>
          <w:tcPr>
            <w:tcW w:type="dxa" w:w="2880"/>
          </w:tcPr>
          <w:p>
            <w:r>
              <w:t>222 Shirley Schein</w:t>
            </w:r>
          </w:p>
        </w:tc>
      </w:tr>
      <w:tr>
        <w:tc>
          <w:tcPr>
            <w:tcW w:type="dxa" w:w="2880"/>
          </w:tcPr>
          <w:p>
            <w:r>
              <w:t>223 Esther Scheinfeld</w:t>
            </w:r>
          </w:p>
        </w:tc>
        <w:tc>
          <w:tcPr>
            <w:tcW w:type="dxa" w:w="2880"/>
          </w:tcPr>
          <w:p>
            <w:r>
              <w:t>224 Chaya Scheuer</w:t>
            </w:r>
          </w:p>
        </w:tc>
        <w:tc>
          <w:tcPr>
            <w:tcW w:type="dxa" w:w="2880"/>
          </w:tcPr>
          <w:p>
            <w:r>
              <w:t>225 Esther Schiller</w:t>
            </w:r>
          </w:p>
        </w:tc>
      </w:tr>
      <w:tr>
        <w:tc>
          <w:tcPr>
            <w:tcW w:type="dxa" w:w="2880"/>
          </w:tcPr>
          <w:p>
            <w:r>
              <w:t>226 Marga Schottland</w:t>
            </w:r>
          </w:p>
        </w:tc>
        <w:tc>
          <w:tcPr>
            <w:tcW w:type="dxa" w:w="2880"/>
          </w:tcPr>
          <w:p>
            <w:r>
              <w:t>227 Ivy Schwartz</w:t>
            </w:r>
          </w:p>
        </w:tc>
        <w:tc>
          <w:tcPr>
            <w:tcW w:type="dxa" w:w="2880"/>
          </w:tcPr>
          <w:p>
            <w:r>
              <w:t>228 Marilyn Schweitzer</w:t>
            </w:r>
          </w:p>
        </w:tc>
      </w:tr>
      <w:tr>
        <w:tc>
          <w:tcPr>
            <w:tcW w:type="dxa" w:w="2880"/>
          </w:tcPr>
          <w:p>
            <w:r>
              <w:t>229 Susan Schwell</w:t>
            </w:r>
          </w:p>
        </w:tc>
        <w:tc>
          <w:tcPr>
            <w:tcW w:type="dxa" w:w="2880"/>
          </w:tcPr>
          <w:p>
            <w:r>
              <w:t>230 Diane Seiferas</w:t>
            </w:r>
          </w:p>
        </w:tc>
        <w:tc>
          <w:tcPr>
            <w:tcW w:type="dxa" w:w="2880"/>
          </w:tcPr>
          <w:p>
            <w:r>
              <w:t>231 Inge Selig</w:t>
            </w:r>
          </w:p>
        </w:tc>
      </w:tr>
      <w:tr>
        <w:tc>
          <w:tcPr>
            <w:tcW w:type="dxa" w:w="2880"/>
          </w:tcPr>
          <w:p>
            <w:r>
              <w:t>232 Arlene Sevrinsky</w:t>
            </w:r>
          </w:p>
        </w:tc>
        <w:tc>
          <w:tcPr>
            <w:tcW w:type="dxa" w:w="2880"/>
          </w:tcPr>
          <w:p>
            <w:r>
              <w:t>233 Lila Shaller</w:t>
            </w:r>
          </w:p>
        </w:tc>
        <w:tc>
          <w:tcPr>
            <w:tcW w:type="dxa" w:w="2880"/>
          </w:tcPr>
          <w:p>
            <w:r>
              <w:t>234 Rae Ann Sharfman</w:t>
            </w:r>
          </w:p>
        </w:tc>
      </w:tr>
      <w:tr>
        <w:tc>
          <w:tcPr>
            <w:tcW w:type="dxa" w:w="2880"/>
          </w:tcPr>
          <w:p>
            <w:r>
              <w:t>235 Carole Sherby</w:t>
            </w:r>
          </w:p>
        </w:tc>
        <w:tc>
          <w:tcPr>
            <w:tcW w:type="dxa" w:w="2880"/>
          </w:tcPr>
          <w:p>
            <w:r>
              <w:t>236 Sylvia Shine</w:t>
            </w:r>
          </w:p>
        </w:tc>
        <w:tc>
          <w:tcPr>
            <w:tcW w:type="dxa" w:w="2880"/>
          </w:tcPr>
          <w:p>
            <w:r>
              <w:t>237 Doris Shnider</w:t>
            </w:r>
          </w:p>
        </w:tc>
      </w:tr>
      <w:tr>
        <w:tc>
          <w:tcPr>
            <w:tcW w:type="dxa" w:w="2880"/>
          </w:tcPr>
          <w:p>
            <w:r>
              <w:t>238 Rita Silberman</w:t>
            </w:r>
          </w:p>
        </w:tc>
        <w:tc>
          <w:tcPr>
            <w:tcW w:type="dxa" w:w="2880"/>
          </w:tcPr>
          <w:p>
            <w:r>
              <w:t>239 Barbara Silverman Bloom</w:t>
            </w:r>
          </w:p>
        </w:tc>
        <w:tc>
          <w:tcPr>
            <w:tcW w:type="dxa" w:w="2880"/>
          </w:tcPr>
          <w:p>
            <w:r>
              <w:t>240 Alma Silverstein</w:t>
            </w:r>
          </w:p>
        </w:tc>
      </w:tr>
      <w:tr>
        <w:tc>
          <w:tcPr>
            <w:tcW w:type="dxa" w:w="2880"/>
          </w:tcPr>
          <w:p>
            <w:r>
              <w:t>241 Rachel Silverstone</w:t>
            </w:r>
          </w:p>
        </w:tc>
        <w:tc>
          <w:tcPr>
            <w:tcW w:type="dxa" w:w="2880"/>
          </w:tcPr>
          <w:p>
            <w:r>
              <w:t>242 Tami Simon</w:t>
            </w:r>
          </w:p>
        </w:tc>
        <w:tc>
          <w:tcPr>
            <w:tcW w:type="dxa" w:w="2880"/>
          </w:tcPr>
          <w:p>
            <w:r>
              <w:t>243 Phyllis Singer</w:t>
            </w:r>
          </w:p>
        </w:tc>
      </w:tr>
      <w:tr>
        <w:tc>
          <w:tcPr>
            <w:tcW w:type="dxa" w:w="2880"/>
          </w:tcPr>
          <w:p>
            <w:r>
              <w:t>244 Sara Smith</w:t>
            </w:r>
          </w:p>
        </w:tc>
        <w:tc>
          <w:tcPr>
            <w:tcW w:type="dxa" w:w="2880"/>
          </w:tcPr>
          <w:p>
            <w:r>
              <w:t>245 Jan Sokolovsky</w:t>
            </w:r>
          </w:p>
        </w:tc>
        <w:tc>
          <w:tcPr>
            <w:tcW w:type="dxa" w:w="2880"/>
          </w:tcPr>
          <w:p>
            <w:r>
              <w:t>246 Mimi Soller</w:t>
            </w:r>
          </w:p>
        </w:tc>
      </w:tr>
      <w:tr>
        <w:tc>
          <w:tcPr>
            <w:tcW w:type="dxa" w:w="2880"/>
          </w:tcPr>
          <w:p>
            <w:r>
              <w:t>247 Hannah Sondhelm</w:t>
            </w:r>
          </w:p>
        </w:tc>
        <w:tc>
          <w:tcPr>
            <w:tcW w:type="dxa" w:w="2880"/>
          </w:tcPr>
          <w:p>
            <w:r>
              <w:t>248 Esther Sorscher</w:t>
            </w:r>
          </w:p>
        </w:tc>
        <w:tc>
          <w:tcPr>
            <w:tcW w:type="dxa" w:w="2880"/>
          </w:tcPr>
          <w:p>
            <w:r>
              <w:t>249 Robyn Spitzer</w:t>
            </w:r>
          </w:p>
        </w:tc>
      </w:tr>
      <w:tr>
        <w:tc>
          <w:tcPr>
            <w:tcW w:type="dxa" w:w="2880"/>
          </w:tcPr>
          <w:p>
            <w:r>
              <w:t>250 Sharyn Spitzer</w:t>
            </w:r>
          </w:p>
        </w:tc>
        <w:tc>
          <w:tcPr>
            <w:tcW w:type="dxa" w:w="2880"/>
          </w:tcPr>
          <w:p>
            <w:r>
              <w:t>251 Judy Stein</w:t>
            </w:r>
          </w:p>
        </w:tc>
        <w:tc>
          <w:tcPr>
            <w:tcW w:type="dxa" w:w="2880"/>
          </w:tcPr>
          <w:p>
            <w:r>
              <w:t>252 Miriam Stein</w:t>
            </w:r>
          </w:p>
        </w:tc>
      </w:tr>
      <w:tr>
        <w:tc>
          <w:tcPr>
            <w:tcW w:type="dxa" w:w="2880"/>
          </w:tcPr>
          <w:p>
            <w:r>
              <w:t>253 Malka Stern</w:t>
            </w:r>
          </w:p>
        </w:tc>
        <w:tc>
          <w:tcPr>
            <w:tcW w:type="dxa" w:w="2880"/>
          </w:tcPr>
          <w:p>
            <w:r>
              <w:t>254 Evelyn Stewart</w:t>
            </w:r>
          </w:p>
        </w:tc>
        <w:tc>
          <w:tcPr>
            <w:tcW w:type="dxa" w:w="2880"/>
          </w:tcPr>
          <w:p>
            <w:r>
              <w:t>255 Frances Stokar</w:t>
            </w:r>
          </w:p>
        </w:tc>
      </w:tr>
      <w:tr>
        <w:tc>
          <w:tcPr>
            <w:tcW w:type="dxa" w:w="2880"/>
          </w:tcPr>
          <w:p>
            <w:r>
              <w:t>256 Deborah(Miriam) Stollman</w:t>
            </w:r>
          </w:p>
        </w:tc>
        <w:tc>
          <w:tcPr>
            <w:tcW w:type="dxa" w:w="2880"/>
          </w:tcPr>
          <w:p>
            <w:r>
              <w:t>257 Carol Sundick</w:t>
            </w:r>
          </w:p>
        </w:tc>
        <w:tc>
          <w:tcPr>
            <w:tcW w:type="dxa" w:w="2880"/>
          </w:tcPr>
          <w:p>
            <w:r>
              <w:t>258 Evelyn Sunray</w:t>
            </w:r>
          </w:p>
        </w:tc>
      </w:tr>
      <w:tr>
        <w:tc>
          <w:tcPr>
            <w:tcW w:type="dxa" w:w="2880"/>
          </w:tcPr>
          <w:p>
            <w:r>
              <w:t>259 Miki Sunshine</w:t>
            </w:r>
          </w:p>
        </w:tc>
        <w:tc>
          <w:tcPr>
            <w:tcW w:type="dxa" w:w="2880"/>
          </w:tcPr>
          <w:p>
            <w:r>
              <w:t>260 Sarah(Cheryle) Tacher</w:t>
            </w:r>
          </w:p>
        </w:tc>
        <w:tc>
          <w:tcPr>
            <w:tcW w:type="dxa" w:w="2880"/>
          </w:tcPr>
          <w:p>
            <w:r>
              <w:t>261 Doris Tannenbaum</w:t>
            </w:r>
          </w:p>
        </w:tc>
      </w:tr>
      <w:tr>
        <w:tc>
          <w:tcPr>
            <w:tcW w:type="dxa" w:w="2880"/>
          </w:tcPr>
          <w:p>
            <w:r>
              <w:t>262 Jane Teitz</w:t>
            </w:r>
          </w:p>
        </w:tc>
        <w:tc>
          <w:tcPr>
            <w:tcW w:type="dxa" w:w="2880"/>
          </w:tcPr>
          <w:p>
            <w:r>
              <w:t>263 Sally Tokayer</w:t>
            </w:r>
          </w:p>
        </w:tc>
        <w:tc>
          <w:tcPr>
            <w:tcW w:type="dxa" w:w="2880"/>
          </w:tcPr>
          <w:p>
            <w:r>
              <w:t>264 Yanina Volski</w:t>
            </w:r>
          </w:p>
        </w:tc>
      </w:tr>
      <w:tr>
        <w:tc>
          <w:tcPr>
            <w:tcW w:type="dxa" w:w="2880"/>
          </w:tcPr>
          <w:p>
            <w:r>
              <w:t>265 Barbara Wachspress</w:t>
            </w:r>
          </w:p>
        </w:tc>
        <w:tc>
          <w:tcPr>
            <w:tcW w:type="dxa" w:w="2880"/>
          </w:tcPr>
          <w:p>
            <w:r>
              <w:t>266 Roberta Wahrman</w:t>
            </w:r>
          </w:p>
        </w:tc>
        <w:tc>
          <w:tcPr>
            <w:tcW w:type="dxa" w:w="2880"/>
          </w:tcPr>
          <w:p>
            <w:r>
              <w:t>267 Vera Walden</w:t>
            </w:r>
          </w:p>
        </w:tc>
      </w:tr>
      <w:tr>
        <w:tc>
          <w:tcPr>
            <w:tcW w:type="dxa" w:w="2880"/>
          </w:tcPr>
          <w:p>
            <w:r>
              <w:t>268 Kathryn Wallach</w:t>
            </w:r>
          </w:p>
        </w:tc>
        <w:tc>
          <w:tcPr>
            <w:tcW w:type="dxa" w:w="2880"/>
          </w:tcPr>
          <w:p>
            <w:r>
              <w:t>269 Hindy Wallfish</w:t>
            </w:r>
          </w:p>
        </w:tc>
        <w:tc>
          <w:tcPr>
            <w:tcW w:type="dxa" w:w="2880"/>
          </w:tcPr>
          <w:p>
            <w:r>
              <w:t>270 Chaya Waxman</w:t>
            </w:r>
          </w:p>
        </w:tc>
      </w:tr>
      <w:tr>
        <w:tc>
          <w:tcPr>
            <w:tcW w:type="dxa" w:w="2880"/>
          </w:tcPr>
          <w:p>
            <w:r>
              <w:t>271 Paula Weber</w:t>
            </w:r>
          </w:p>
        </w:tc>
        <w:tc>
          <w:tcPr>
            <w:tcW w:type="dxa" w:w="2880"/>
          </w:tcPr>
          <w:p>
            <w:r>
              <w:t>272 Helen Weglein</w:t>
            </w:r>
          </w:p>
        </w:tc>
        <w:tc>
          <w:tcPr>
            <w:tcW w:type="dxa" w:w="2880"/>
          </w:tcPr>
          <w:p>
            <w:r>
              <w:t>273 Chaya Weinberg</w:t>
            </w:r>
          </w:p>
        </w:tc>
      </w:tr>
      <w:tr>
        <w:tc>
          <w:tcPr>
            <w:tcW w:type="dxa" w:w="2880"/>
          </w:tcPr>
          <w:p>
            <w:r>
              <w:t>274 Ruth Weinberg</w:t>
            </w:r>
          </w:p>
        </w:tc>
        <w:tc>
          <w:tcPr>
            <w:tcW w:type="dxa" w:w="2880"/>
          </w:tcPr>
          <w:p>
            <w:r>
              <w:t>275 Shoshana   Rose Weinberg</w:t>
            </w:r>
          </w:p>
        </w:tc>
        <w:tc>
          <w:tcPr>
            <w:tcW w:type="dxa" w:w="2880"/>
          </w:tcPr>
          <w:p>
            <w:r>
              <w:t>276 Joanna Weiss</w:t>
            </w:r>
          </w:p>
        </w:tc>
      </w:tr>
      <w:tr>
        <w:tc>
          <w:tcPr>
            <w:tcW w:type="dxa" w:w="2880"/>
          </w:tcPr>
          <w:p>
            <w:r>
              <w:t>277 Shoshana Weiss</w:t>
            </w:r>
          </w:p>
        </w:tc>
        <w:tc>
          <w:tcPr>
            <w:tcW w:type="dxa" w:w="2880"/>
          </w:tcPr>
          <w:p>
            <w:r>
              <w:t>278 Nita Weisz</w:t>
            </w:r>
          </w:p>
        </w:tc>
        <w:tc>
          <w:tcPr>
            <w:tcW w:type="dxa" w:w="2880"/>
          </w:tcPr>
          <w:p>
            <w:r>
              <w:t>279 Joan Werblowsky</w:t>
            </w:r>
          </w:p>
        </w:tc>
      </w:tr>
      <w:tr>
        <w:tc>
          <w:tcPr>
            <w:tcW w:type="dxa" w:w="2880"/>
          </w:tcPr>
          <w:p>
            <w:r>
              <w:t>280 Marlene Werner</w:t>
            </w:r>
          </w:p>
        </w:tc>
        <w:tc>
          <w:tcPr>
            <w:tcW w:type="dxa" w:w="2880"/>
          </w:tcPr>
          <w:p>
            <w:r>
              <w:t>281 Jackie Wiesner</w:t>
            </w:r>
          </w:p>
        </w:tc>
        <w:tc>
          <w:tcPr>
            <w:tcW w:type="dxa" w:w="2880"/>
          </w:tcPr>
          <w:p>
            <w:r>
              <w:t>282 Andrea Winkler</w:t>
            </w:r>
          </w:p>
        </w:tc>
      </w:tr>
      <w:tr>
        <w:tc>
          <w:tcPr>
            <w:tcW w:type="dxa" w:w="2880"/>
          </w:tcPr>
          <w:p>
            <w:r>
              <w:t>283 Rita Winter</w:t>
            </w:r>
          </w:p>
        </w:tc>
        <w:tc>
          <w:tcPr>
            <w:tcW w:type="dxa" w:w="2880"/>
          </w:tcPr>
          <w:p>
            <w:r>
              <w:t>284 Marsha Witkin</w:t>
            </w:r>
          </w:p>
        </w:tc>
        <w:tc>
          <w:tcPr>
            <w:tcW w:type="dxa" w:w="2880"/>
          </w:tcPr>
          <w:p>
            <w:r>
              <w:t>285 Rose Wolf</w:t>
            </w:r>
          </w:p>
        </w:tc>
      </w:tr>
      <w:tr>
        <w:tc>
          <w:tcPr>
            <w:tcW w:type="dxa" w:w="2880"/>
          </w:tcPr>
          <w:p>
            <w:r>
              <w:t>286 Marsha Wolicki</w:t>
            </w:r>
          </w:p>
        </w:tc>
        <w:tc>
          <w:tcPr>
            <w:tcW w:type="dxa" w:w="2880"/>
          </w:tcPr>
          <w:p>
            <w:r>
              <w:t>287 Libby Ziegler</w:t>
            </w:r>
          </w:p>
        </w:tc>
        <w:tc>
          <w:tcPr>
            <w:tcW w:type="dxa" w:w="2880"/>
          </w:tcPr>
          <w:p>
            <w:r>
              <w:t>288 Esther Zimand</w:t>
            </w:r>
          </w:p>
        </w:tc>
      </w:tr>
      <w:tr>
        <w:tc>
          <w:tcPr>
            <w:tcW w:type="dxa" w:w="2880"/>
          </w:tcPr>
          <w:p>
            <w:r>
              <w:t>289 Ora Ziontz</w:t>
            </w:r>
          </w:p>
        </w:tc>
        <w:tc>
          <w:tcPr>
            <w:tcW w:type="dxa" w:w="2880"/>
          </w:tcPr>
          <w:p>
            <w:r>
              <w:t>290 Devorah Zippor</w:t>
            </w:r>
          </w:p>
        </w:tc>
        <w:tc>
          <w:tcPr>
            <w:tcW w:type="dxa" w:w="2880"/>
          </w:tcPr>
          <w:p>
            <w:r>
              <w:t>291 Esther Zuckerman</w:t>
            </w:r>
          </w:p>
        </w:tc>
      </w:tr>
      <w:tr>
        <w:tc>
          <w:tcPr>
            <w:tcW w:type="dxa" w:w="2880"/>
          </w:tcPr>
          <w:p>
            <w:r>
              <w:t>292 Kay Zweig</w:t>
            </w:r>
          </w:p>
        </w:tc>
        <w:tc>
          <w:tcPr>
            <w:tcW w:type="dxa" w:w="2880"/>
          </w:tcPr>
          <w:p>
            <w:r>
              <w:t>293 Bernice Zweigbaum</w:t>
            </w:r>
          </w:p>
        </w:tc>
        <w:tc>
          <w:tcPr>
            <w:tcW w:type="dxa" w:w="2880"/>
          </w:tcPr>
          <w:p>
            <w:r>
              <w:t>294 Sylvia Shine</w:t>
            </w:r>
          </w:p>
        </w:tc>
      </w:tr>
      <w:tr>
        <w:tc>
          <w:tcPr>
            <w:tcW w:type="dxa" w:w="2880"/>
          </w:tcPr>
          <w:p>
            <w:r>
              <w:t>295 Doris Shnider</w:t>
            </w:r>
          </w:p>
        </w:tc>
        <w:tc>
          <w:tcPr>
            <w:tcW w:type="dxa" w:w="2880"/>
          </w:tcPr>
          <w:p>
            <w:r>
              <w:t>296 Rita Silberman</w:t>
            </w:r>
          </w:p>
        </w:tc>
        <w:tc>
          <w:tcPr>
            <w:tcW w:type="dxa" w:w="2880"/>
          </w:tcPr>
          <w:p>
            <w:r>
              <w:t>297 Barbara Silverman Bloom</w:t>
            </w:r>
          </w:p>
        </w:tc>
      </w:tr>
      <w:tr>
        <w:tc>
          <w:tcPr>
            <w:tcW w:type="dxa" w:w="2880"/>
          </w:tcPr>
          <w:p>
            <w:r>
              <w:t>298 Alma Silverstein</w:t>
            </w:r>
          </w:p>
        </w:tc>
        <w:tc>
          <w:tcPr>
            <w:tcW w:type="dxa" w:w="2880"/>
          </w:tcPr>
          <w:p>
            <w:r>
              <w:t>299 Rachel Silverstone</w:t>
            </w:r>
          </w:p>
        </w:tc>
        <w:tc>
          <w:tcPr>
            <w:tcW w:type="dxa" w:w="2880"/>
          </w:tcPr>
          <w:p>
            <w:r>
              <w:t>300 Tami Simon</w:t>
            </w:r>
          </w:p>
        </w:tc>
      </w:tr>
      <w:tr>
        <w:tc>
          <w:tcPr>
            <w:tcW w:type="dxa" w:w="2880"/>
          </w:tcPr>
          <w:p>
            <w:r>
              <w:t>301 Jackie Jacobs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D11B6E" w:rsidRPr="00CC556E" w:rsidSect="00D52296">
      <w:headerReference w:type="default" r:id="rId8"/>
      <w:footerReference w:type="default" r:id="rId9"/>
      <w:pgSz w:w="12240" w:h="15840"/>
      <w:pgMar w:top="1440" w:right="1800" w:bottom="981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C741D" w14:textId="77777777" w:rsidR="002A7182" w:rsidRDefault="002A7182" w:rsidP="00D52296">
      <w:pPr>
        <w:spacing w:after="0" w:line="240" w:lineRule="auto"/>
      </w:pPr>
      <w:r>
        <w:separator/>
      </w:r>
    </w:p>
  </w:endnote>
  <w:endnote w:type="continuationSeparator" w:id="0">
    <w:p w14:paraId="23E00DF7" w14:textId="77777777" w:rsidR="002A7182" w:rsidRDefault="002A7182" w:rsidP="00D5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478F9" w14:textId="77777777" w:rsidR="00D52296" w:rsidRDefault="00D52296" w:rsidP="00D52296">
    <w:pPr>
      <w:pStyle w:val="Footer"/>
    </w:pPr>
    <w:r>
      <w:rPr>
        <w:b/>
        <w:bCs/>
      </w:rPr>
      <w:t>CIRCLE NAMES TO BE SENT GREETINGS</w:t>
    </w:r>
    <w:r>
      <w:tab/>
    </w:r>
    <w:r>
      <w:tab/>
    </w:r>
    <w:r>
      <w:rPr>
        <w:color w:val="4F81BD" w:themeColor="accent1"/>
        <w:sz w:val="20"/>
        <w:szCs w:val="20"/>
      </w:rPr>
      <w:t xml:space="preserve">Total Page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 w:rsidR="002A7182"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  <w:r>
      <w:rPr>
        <w:color w:val="4F81BD" w:themeColor="accent1"/>
        <w:sz w:val="20"/>
        <w:szCs w:val="20"/>
      </w:rPr>
      <w:t xml:space="preserve"> ________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60682" w14:textId="77777777" w:rsidR="002A7182" w:rsidRDefault="002A7182" w:rsidP="00D52296">
      <w:pPr>
        <w:spacing w:after="0" w:line="240" w:lineRule="auto"/>
      </w:pPr>
      <w:r>
        <w:separator/>
      </w:r>
    </w:p>
  </w:footnote>
  <w:footnote w:type="continuationSeparator" w:id="0">
    <w:p w14:paraId="1AB00882" w14:textId="77777777" w:rsidR="002A7182" w:rsidRDefault="002A7182" w:rsidP="00D52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D3F8D" w14:textId="77777777" w:rsidR="00D52296" w:rsidRDefault="00D52296" w:rsidP="000C0F85">
    <w:pPr>
      <w:pStyle w:val="Header"/>
      <w:framePr w:wrap="notBeside" w:vAnchor="text" w:hAnchor="margin" w:y="1"/>
      <w:rPr>
        <w:rStyle w:val="PageNumber"/>
      </w:rPr>
    </w:pPr>
    <w:r w:rsidRPr="00320824">
      <w:rPr>
        <w:rStyle w:val="PageNumber"/>
        <w:rFonts w:ascii="Times New Roman" w:hAnsi="Times New Roman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71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44BE687" w14:textId="7E74DE2E" w:rsidR="00D52296" w:rsidRDefault="000C0F85" w:rsidP="000C0F85">
    <w:pPr>
      <w:tabs>
        <w:tab w:val="center" w:pos="4320"/>
        <w:tab w:val="right" w:pos="8640"/>
      </w:tabs>
      <w:rPr>
        <w:rFonts w:hint="cs"/>
        <w:b/>
        <w:bCs/>
        <w:i/>
        <w:iCs/>
      </w:rPr>
    </w:pPr>
    <w:r>
      <w:rPr>
        <w:b/>
        <w:bCs/>
        <w:i/>
        <w:iCs/>
      </w:rPr>
      <w:tab/>
    </w:r>
    <w:r w:rsidR="00D52296">
      <w:rPr>
        <w:b/>
        <w:bCs/>
        <w:i/>
        <w:iCs/>
      </w:rPr>
      <w:t>Chug Na’avah Teh</w:t>
    </w:r>
    <w:r>
      <w:rPr>
        <w:b/>
        <w:bCs/>
        <w:i/>
        <w:iCs/>
      </w:rPr>
      <w:t>illa Mishloach manot Order Form</w:t>
    </w:r>
    <w:r>
      <w:rPr>
        <w:b/>
        <w:bCs/>
        <w:i/>
        <w:iCs/>
      </w:rPr>
      <w:tab/>
    </w:r>
    <w:r>
      <w:rPr>
        <w:rFonts w:hint="cs"/>
        <w:b/>
        <w:bCs/>
        <w:i/>
        <w:iCs/>
        <w:rtl/>
      </w:rPr>
      <w:t>בס״ד</w:t>
    </w:r>
  </w:p>
  <w:p w14:paraId="7ED7AEDE" w14:textId="77777777" w:rsidR="00D52296" w:rsidRDefault="00D52296" w:rsidP="00D52296">
    <w:pPr>
      <w:rPr>
        <w:lang w:bidi="he-IL"/>
      </w:rPr>
    </w:pPr>
    <w:r>
      <w:t>Name   __________________________________              Phone Number   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0F85"/>
    <w:rsid w:val="0015074B"/>
    <w:rsid w:val="00186BDE"/>
    <w:rsid w:val="0029639D"/>
    <w:rsid w:val="002A7182"/>
    <w:rsid w:val="002B2C34"/>
    <w:rsid w:val="00326F90"/>
    <w:rsid w:val="00444C22"/>
    <w:rsid w:val="00452D12"/>
    <w:rsid w:val="004C6F38"/>
    <w:rsid w:val="00861321"/>
    <w:rsid w:val="00A43DA6"/>
    <w:rsid w:val="00A607A7"/>
    <w:rsid w:val="00AA1D8D"/>
    <w:rsid w:val="00B47730"/>
    <w:rsid w:val="00CB0664"/>
    <w:rsid w:val="00CC556E"/>
    <w:rsid w:val="00D11B6E"/>
    <w:rsid w:val="00D522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872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52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8E563A-08B1-4841-9BD7-A88BD018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rebecca townsend</cp:lastModifiedBy>
  <cp:revision>8</cp:revision>
  <dcterms:created xsi:type="dcterms:W3CDTF">2020-07-28T09:49:00Z</dcterms:created>
  <dcterms:modified xsi:type="dcterms:W3CDTF">2020-07-28T09:57:00Z</dcterms:modified>
  <cp:category/>
</cp:coreProperties>
</file>