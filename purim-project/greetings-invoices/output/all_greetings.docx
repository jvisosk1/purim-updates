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Marilynne Adler,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Norma Amittai,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Barbara Apelbaum,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Chana Ausubel  Rubin,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Ayelet Batt,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Sara Bauer,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Betsy Berezin,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Hadassah Berger,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Kaylie Berger,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>
            <w:r>
              <w:t>Elly Braun</w:t>
            </w:r>
          </w:p>
        </w:tc>
      </w:tr>
      <w:tr>
        <w:tc>
          <w:tcPr>
            <w:tcW w:type="dxa" w:w="2880"/>
          </w:tcPr>
          <w:p>
            <w:r>
              <w:t>Kayla Brodkin</w:t>
            </w:r>
          </w:p>
        </w:tc>
        <w:tc>
          <w:tcPr>
            <w:tcW w:type="dxa" w:w="2880"/>
          </w:tcPr>
          <w:p>
            <w:r>
              <w:t>Lila Brodsky</w:t>
            </w:r>
          </w:p>
        </w:tc>
        <w:tc>
          <w:tcPr>
            <w:tcW w:type="dxa" w:w="2880"/>
          </w:tcPr>
          <w:p>
            <w:r>
              <w:t>Ruth Bronznick</w:t>
            </w:r>
          </w:p>
        </w:tc>
      </w:tr>
      <w:tr>
        <w:tc>
          <w:tcPr>
            <w:tcW w:type="dxa" w:w="2880"/>
          </w:tcPr>
          <w:p>
            <w:r>
              <w:t>Shirley Cahn</w:t>
            </w:r>
          </w:p>
        </w:tc>
        <w:tc>
          <w:tcPr>
            <w:tcW w:type="dxa" w:w="2880"/>
          </w:tcPr>
          <w:p>
            <w:r>
              <w:t>Sonja Chayen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Lily Berger,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Tzipporah Berger,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Lorraine Bergson,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Sally Berkovitch,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Rosalie Sarah Berman,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Sylvia Berns,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Hilda Birenbaum,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Shoshana Bleiberg,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Charlotte Blumenfeld,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Pearl Borow,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Rella Borowski,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Judy Borvick,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Peninah Brand,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Elly Braun,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Kayla Brodkin,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Lila Brodsky,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Ruth Bronznick,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Shirley Cahn,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Sonja Chayen,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Sandy Chesir,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Dorothy (Dolly) Chinitz,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Judy Clark,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Pauline Clein,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Myrna Cohen,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Guitelle Cohen,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Roberta   &amp; Cecile Cohen,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Cecile  &amp; Roberta Cohen,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Dorothy (Dolly) Cohen,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Annette Colton,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Sheryl Cooper,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Marillyn Danto,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Gertie Danziger,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Phyllis Davidman,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Susan De LaFuente,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Pauline Denkberg,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Helen Dinovitzer,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Charna Duchinov,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Reva Ehrlich,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Anita Ellis,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Danielle Ellis,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Esther Engelsohn,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Sandy Epstein,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Malka Etzion,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Naomi Farkas,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Esther Fass,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Frieda Feifer,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Barbara Feinberg,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Lois Feinerman,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Blanche Felix,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Linda Fern,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Helene Finkel,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Lillian Fisher,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Chanah Florin,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Rivka Fogel,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Judy Frankel,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Nina Freedman,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Chava Friedman,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Micki Friedman,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Ruth Friedson,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Tema Gaba,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Marcia Gardner,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Linda Geller,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Annette Gelles,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Edie Gellman,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Fran Gendelman,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>
            <w:r>
              <w:t>Elly Braun</w:t>
            </w:r>
          </w:p>
        </w:tc>
      </w:tr>
      <w:tr>
        <w:tc>
          <w:tcPr>
            <w:tcW w:type="dxa" w:w="2880"/>
          </w:tcPr>
          <w:p>
            <w:r>
              <w:t>Kayla Brodkin</w:t>
            </w:r>
          </w:p>
        </w:tc>
        <w:tc>
          <w:tcPr>
            <w:tcW w:type="dxa" w:w="2880"/>
          </w:tcPr>
          <w:p>
            <w:r>
              <w:t>Lila Brodsky</w:t>
            </w:r>
          </w:p>
        </w:tc>
        <w:tc>
          <w:tcPr>
            <w:tcW w:type="dxa" w:w="2880"/>
          </w:tcPr>
          <w:p>
            <w:r>
              <w:t>Ruth Bronznick</w:t>
            </w:r>
          </w:p>
        </w:tc>
      </w:tr>
      <w:tr>
        <w:tc>
          <w:tcPr>
            <w:tcW w:type="dxa" w:w="2880"/>
          </w:tcPr>
          <w:p>
            <w:r>
              <w:t>Shirley Cahn</w:t>
            </w:r>
          </w:p>
        </w:tc>
        <w:tc>
          <w:tcPr>
            <w:tcW w:type="dxa" w:w="2880"/>
          </w:tcPr>
          <w:p>
            <w:r>
              <w:t>Sonja Chayen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Dorraine Gilbert-Weiss,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Esther Goldberg,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Judy Goldberg,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Julie Goldberg- Botwin,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Meyer Goldman,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Claire Goldstein,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Marilyn Goldstein,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Sorie Goldstein,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Sarah Goodman,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Bette Gorden,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Sarah Gorelik,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>
            <w:r>
              <w:t>Elly Braun</w:t>
            </w:r>
          </w:p>
        </w:tc>
      </w:tr>
      <w:tr>
        <w:tc>
          <w:tcPr>
            <w:tcW w:type="dxa" w:w="2880"/>
          </w:tcPr>
          <w:p>
            <w:r>
              <w:t>Kayla Brodkin</w:t>
            </w:r>
          </w:p>
        </w:tc>
        <w:tc>
          <w:tcPr>
            <w:tcW w:type="dxa" w:w="2880"/>
          </w:tcPr>
          <w:p>
            <w:r>
              <w:t>Lila Brodsky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Celia Gorlen,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Sheila Gottlieb,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Hindy Greenbaum,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Chaya Grodner,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Goldie Gross,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Irene Grossman,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Judy Grossman,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Batya Guttman,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Sylvia Halbfinger,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Florence Hammer,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>
            <w:r>
              <w:t>Elly Braun</w:t>
            </w:r>
          </w:p>
        </w:tc>
      </w:tr>
      <w:tr>
        <w:tc>
          <w:tcPr>
            <w:tcW w:type="dxa" w:w="2880"/>
          </w:tcPr>
          <w:p>
            <w:r>
              <w:t>Kayla Brodkin</w:t>
            </w:r>
          </w:p>
        </w:tc>
        <w:tc>
          <w:tcPr>
            <w:tcW w:type="dxa" w:w="2880"/>
          </w:tcPr>
          <w:p>
            <w:r>
              <w:t>Lila Brodsky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Sarah Harris,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>
            <w:r>
              <w:t>Elly Braun</w:t>
            </w:r>
          </w:p>
        </w:tc>
      </w:tr>
      <w:tr>
        <w:tc>
          <w:tcPr>
            <w:tcW w:type="dxa" w:w="2880"/>
          </w:tcPr>
          <w:p>
            <w:r>
              <w:t>Kayla Brodkin</w:t>
            </w:r>
          </w:p>
        </w:tc>
        <w:tc>
          <w:tcPr>
            <w:tcW w:type="dxa" w:w="2880"/>
          </w:tcPr>
          <w:p>
            <w:r>
              <w:t>Lila Brodsky</w:t>
            </w:r>
          </w:p>
        </w:tc>
        <w:tc>
          <w:tcPr>
            <w:tcW w:type="dxa" w:w="2880"/>
          </w:tcPr>
          <w:p>
            <w:r>
              <w:t>Ruth Bronznick</w:t>
            </w:r>
          </w:p>
        </w:tc>
      </w:tr>
      <w:tr>
        <w:tc>
          <w:tcPr>
            <w:tcW w:type="dxa" w:w="2880"/>
          </w:tcPr>
          <w:p>
            <w:r>
              <w:t>Shirley Cahn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Tema Harrishburg,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Sally Hashkes,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Elana Heavenrich,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Regina Heisler,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Charlotte Herman,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Anna Hersh,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Rachel Hershkovitz,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Hadassah Herzog,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Stacee Hess,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Carol Hirshberg,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Elisheva Hochbaum,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Gilda Hochbaum,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>
            <w:r>
              <w:t>Elly Braun</w:t>
            </w:r>
          </w:p>
        </w:tc>
      </w:tr>
      <w:tr>
        <w:tc>
          <w:tcPr>
            <w:tcW w:type="dxa" w:w="2880"/>
          </w:tcPr>
          <w:p>
            <w:r>
              <w:t>Kayla Brodkin</w:t>
            </w:r>
          </w:p>
        </w:tc>
        <w:tc>
          <w:tcPr>
            <w:tcW w:type="dxa" w:w="2880"/>
          </w:tcPr>
          <w:p>
            <w:r>
              <w:t>Lila Brodsky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Susan Ireland,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Sarah Isaacs,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Shulamit Isaacs,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>
            <w:r>
              <w:t>Elly Braun</w:t>
            </w:r>
          </w:p>
        </w:tc>
      </w:tr>
      <w:tr>
        <w:tc>
          <w:tcPr>
            <w:tcW w:type="dxa" w:w="2880"/>
          </w:tcPr>
          <w:p>
            <w:r>
              <w:t>Kayla Brodkin</w:t>
            </w:r>
          </w:p>
        </w:tc>
        <w:tc>
          <w:tcPr>
            <w:tcW w:type="dxa" w:w="2880"/>
          </w:tcPr>
          <w:p>
            <w:r>
              <w:t>Lila Brodsky</w:t>
            </w:r>
          </w:p>
        </w:tc>
        <w:tc>
          <w:tcPr>
            <w:tcW w:type="dxa" w:w="2880"/>
          </w:tcPr>
          <w:p>
            <w:r>
              <w:t>Ruth Bronznick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Leah Israel,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Anita Jacobs,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Annette Jotkowitz,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Esther Juni,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Feiga Kahana,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Lorraine Kahane,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Marion Kalkstein,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Marsha Kapustin,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Ruby Karzen,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Esther Klein,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Dena Kleinerman,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Vivien Kleinman,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>
            <w:r>
              <w:t>Elly Braun</w:t>
            </w:r>
          </w:p>
        </w:tc>
      </w:tr>
      <w:tr>
        <w:tc>
          <w:tcPr>
            <w:tcW w:type="dxa" w:w="2880"/>
          </w:tcPr>
          <w:p>
            <w:r>
              <w:t>Kayla Brodkin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Ruth Koenigsberg,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Gita Koppell,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Doris Krauthamer,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Betty Kruger,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Evelyn Krupnick,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Esther Lawner,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Aviva Lazarus,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Naomi Lehrfeld,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Sandy Lerner,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Shirley Lerner,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Chaniett Lerner,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Beryl Levenson,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Joan Levi,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Ivria Levine,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Doris Levine,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>
            <w:r>
              <w:t>Elly Braun</w:t>
            </w:r>
          </w:p>
        </w:tc>
      </w:tr>
      <w:tr>
        <w:tc>
          <w:tcPr>
            <w:tcW w:type="dxa" w:w="2880"/>
          </w:tcPr>
          <w:p>
            <w:r>
              <w:t>Kayla Brodkin</w:t>
            </w:r>
          </w:p>
        </w:tc>
        <w:tc>
          <w:tcPr>
            <w:tcW w:type="dxa" w:w="2880"/>
          </w:tcPr>
          <w:p>
            <w:r>
              <w:t>Lila Brodsky</w:t>
            </w:r>
          </w:p>
        </w:tc>
        <w:tc>
          <w:tcPr>
            <w:tcW w:type="dxa" w:w="2880"/>
          </w:tcPr>
          <w:p>
            <w:r>
              <w:t>Ruth Bronznick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Sharon Levy,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Rena Lewis,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Naomi Liberman,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Susan Liberman,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Faygie Lieber,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Tyra Lieberman,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Jacquie Lieder,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Rosemary Linsider,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Maria Lissitz,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Miriam Litke,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Miriam Loshinsky,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Sue Magder,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Jackie Maltz,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Tirtza Mann,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>
            <w:r>
              <w:t>Elly Braun</w:t>
            </w:r>
          </w:p>
        </w:tc>
      </w:tr>
      <w:tr>
        <w:tc>
          <w:tcPr>
            <w:tcW w:type="dxa" w:w="2880"/>
          </w:tcPr>
          <w:p>
            <w:r>
              <w:t>Kayla Brodkin</w:t>
            </w:r>
          </w:p>
        </w:tc>
        <w:tc>
          <w:tcPr>
            <w:tcW w:type="dxa" w:w="2880"/>
          </w:tcPr>
          <w:p>
            <w:r>
              <w:t>Lila Brodsky</w:t>
            </w:r>
          </w:p>
        </w:tc>
        <w:tc>
          <w:tcPr>
            <w:tcW w:type="dxa" w:w="2880"/>
          </w:tcPr>
          <w:p>
            <w:r>
              <w:t>Ruth Bronznick</w:t>
            </w:r>
          </w:p>
        </w:tc>
      </w:tr>
      <w:tr>
        <w:tc>
          <w:tcPr>
            <w:tcW w:type="dxa" w:w="2880"/>
          </w:tcPr>
          <w:p>
            <w:r>
              <w:t>Shirley Cahn</w:t>
            </w:r>
          </w:p>
        </w:tc>
        <w:tc>
          <w:tcPr>
            <w:tcW w:type="dxa" w:w="2880"/>
          </w:tcPr>
          <w:p>
            <w:r>
              <w:t>Sonja Chayen</w:t>
            </w:r>
          </w:p>
        </w:tc>
        <w:tc>
          <w:tcPr>
            <w:tcW w:type="dxa" w:w="2880"/>
          </w:tcPr>
          <w:p>
            <w:r>
              <w:t>Sandy Chesir</w:t>
            </w:r>
          </w:p>
        </w:tc>
      </w:tr>
      <w:tr>
        <w:tc>
          <w:tcPr>
            <w:tcW w:type="dxa" w:w="2880"/>
          </w:tcPr>
          <w:p>
            <w:r>
              <w:t>Dorothy (Dolly) Chinitz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Vicky Mannis,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Yehudit Marcus,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Harriet Mark,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Sarah Maslow,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Anne Mendlowitz,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Gloria Menzin-Taubes,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Grace Miller,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Ronnie Miller,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Bracha Mirsky,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Brenda Moschytz,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Greta Munk,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Shirley Nadel,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Betty Neustadter,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Esther Offinbacher,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Charney Oppenheim,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Judy Pachino,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>
            <w:r>
              <w:t>Elly Braun</w:t>
            </w:r>
          </w:p>
        </w:tc>
      </w:tr>
      <w:tr>
        <w:tc>
          <w:tcPr>
            <w:tcW w:type="dxa" w:w="2880"/>
          </w:tcPr>
          <w:p>
            <w:r>
              <w:t>Kayla Brodkin</w:t>
            </w:r>
          </w:p>
        </w:tc>
        <w:tc>
          <w:tcPr>
            <w:tcW w:type="dxa" w:w="2880"/>
          </w:tcPr>
          <w:p>
            <w:r>
              <w:t>Lila Brodsky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Shifra Paikin,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Shellley Perlman-Azran,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Suzie Phillips,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Rozanna Polansky,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Miriam Pomeranz,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Rosalind Riken Pomerance,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Susan Portman,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Batya Preuss,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Rena Quint,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>
            <w:r>
              <w:t>Elly Braun</w:t>
            </w:r>
          </w:p>
        </w:tc>
      </w:tr>
      <w:tr>
        <w:tc>
          <w:tcPr>
            <w:tcW w:type="dxa" w:w="2880"/>
          </w:tcPr>
          <w:p>
            <w:r>
              <w:t>Kayla Brodkin</w:t>
            </w:r>
          </w:p>
        </w:tc>
        <w:tc>
          <w:tcPr>
            <w:tcW w:type="dxa" w:w="2880"/>
          </w:tcPr>
          <w:p>
            <w:r>
              <w:t>Lila Brodsky</w:t>
            </w:r>
          </w:p>
        </w:tc>
        <w:tc>
          <w:tcPr>
            <w:tcW w:type="dxa" w:w="2880"/>
          </w:tcPr>
          <w:p>
            <w:r>
              <w:t>Ruth Bronznick</w:t>
            </w:r>
          </w:p>
        </w:tc>
      </w:tr>
      <w:tr>
        <w:tc>
          <w:tcPr>
            <w:tcW w:type="dxa" w:w="2880"/>
          </w:tcPr>
          <w:p>
            <w:r>
              <w:t>Shirley Cahn</w:t>
            </w:r>
          </w:p>
        </w:tc>
        <w:tc>
          <w:tcPr>
            <w:tcW w:type="dxa" w:w="2880"/>
          </w:tcPr>
          <w:p>
            <w:r>
              <w:t>Sonja Chayen</w:t>
            </w:r>
          </w:p>
        </w:tc>
        <w:tc>
          <w:tcPr>
            <w:tcW w:type="dxa" w:w="2880"/>
          </w:tcPr>
          <w:p>
            <w:r>
              <w:t>Sandy Chesir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Shirley Rabinowitz,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Joyce Rachlin,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Ruth Rackovsky,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Malkah Rakeffet,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Sandy Reichman,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Tobi Riback,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Sonia Richman,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Sonia Rosen,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Rivka Rosenberg,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Terry Rosenholtz,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Marcy Rosenthal,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Ann Rosman,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Sarah Rousso,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Brenda Rubin,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Marilyn Rubin,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Idelle Rudman,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Beatrice Samuel,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Shirley Schachter,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Madalyn Schaeffer,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Lenore Schapiro,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Shirley Schein,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Chaya Scheuer,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Esther Schiller,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Ivy Schwartz,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Marilyn Schweitzer,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Susan Schwell,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Inge Selig,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Arlene Sevrinsky,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Diane Shapiro,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Carole Sherby,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Sylvia Shine,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Rita Silberman,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Barbara Silverman Bloom,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Rachel Silverstone,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Tami Simon,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Phyllis Singer,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Sara Smith,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Jan Sokolovsky,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Mimi Soller,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Hannah Sondhelm,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Esther Sorscher,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Robyn Spitzer,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Sharyn Spitzer,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Judy Stein,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Miriam Stein,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Malka Stern,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Evelyn Stewart,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Frances Stokar,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Deborah(Miriam) Stollman,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Carol Sundick,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Evelyn Sunray,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Miki Sunshine,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Sarah(Cheryle) Tacher,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Doris Tannenbaum,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Jane Teitz,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Sally Tokayer,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>
            <w:r>
              <w:t>Elly Braun</w:t>
            </w:r>
          </w:p>
        </w:tc>
      </w:tr>
      <w:tr>
        <w:tc>
          <w:tcPr>
            <w:tcW w:type="dxa" w:w="2880"/>
          </w:tcPr>
          <w:p>
            <w:r>
              <w:t>Kayla Brodkin</w:t>
            </w:r>
          </w:p>
        </w:tc>
        <w:tc>
          <w:tcPr>
            <w:tcW w:type="dxa" w:w="2880"/>
          </w:tcPr>
          <w:p>
            <w:r>
              <w:t>Lila Brodsky</w:t>
            </w:r>
          </w:p>
        </w:tc>
        <w:tc>
          <w:tcPr>
            <w:tcW w:type="dxa" w:w="2880"/>
          </w:tcPr>
          <w:p>
            <w:r>
              <w:t>Ruth Bronznick</w:t>
            </w:r>
          </w:p>
        </w:tc>
      </w:tr>
      <w:tr>
        <w:tc>
          <w:tcPr>
            <w:tcW w:type="dxa" w:w="2880"/>
          </w:tcPr>
          <w:p>
            <w:r>
              <w:t>Shirley Cahn</w:t>
            </w:r>
          </w:p>
        </w:tc>
        <w:tc>
          <w:tcPr>
            <w:tcW w:type="dxa" w:w="2880"/>
          </w:tcPr>
          <w:p>
            <w:r>
              <w:t>Sonja Chayen</w:t>
            </w:r>
          </w:p>
        </w:tc>
        <w:tc>
          <w:tcPr>
            <w:tcW w:type="dxa" w:w="2880"/>
          </w:tcPr>
          <w:p>
            <w:r>
              <w:t>Sandy Chesir</w:t>
            </w:r>
          </w:p>
        </w:tc>
      </w:tr>
      <w:tr>
        <w:tc>
          <w:tcPr>
            <w:tcW w:type="dxa" w:w="2880"/>
          </w:tcPr>
          <w:p>
            <w:r>
              <w:t>Dorothy (Dolly) Chinitz</w:t>
            </w:r>
          </w:p>
        </w:tc>
        <w:tc>
          <w:tcPr>
            <w:tcW w:type="dxa" w:w="2880"/>
          </w:tcPr>
          <w:p>
            <w:r>
              <w:t>Judy Clark</w:t>
            </w:r>
          </w:p>
        </w:tc>
        <w:tc>
          <w:tcPr>
            <w:tcW w:type="dxa" w:w="2880"/>
          </w:tcPr>
          <w:p>
            <w:r>
              <w:t>Pauline Clein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Barbara Wachspress,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Roberta Wahrman,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Vera Walden,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Kathryn Wallach,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Hindy Wallfish,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Chaya Waxman,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Paula Weber,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Chaya Weinberg,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Joanna Weiss,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Nita Weisz,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Joan Werblowsky,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Marlene Werner,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>
            <w:r>
              <w:t>Elly Braun</w:t>
            </w:r>
          </w:p>
        </w:tc>
      </w:tr>
      <w:tr>
        <w:tc>
          <w:tcPr>
            <w:tcW w:type="dxa" w:w="2880"/>
          </w:tcPr>
          <w:p>
            <w:r>
              <w:t>Kayla Brodkin</w:t>
            </w:r>
          </w:p>
        </w:tc>
        <w:tc>
          <w:tcPr>
            <w:tcW w:type="dxa" w:w="2880"/>
          </w:tcPr>
          <w:p>
            <w:r>
              <w:t>Lila Brodsky</w:t>
            </w:r>
          </w:p>
        </w:tc>
        <w:tc>
          <w:tcPr>
            <w:tcW w:type="dxa" w:w="2880"/>
          </w:tcPr>
          <w:p>
            <w:r>
              <w:t>Ruth Bronznick</w:t>
            </w:r>
          </w:p>
        </w:tc>
      </w:tr>
      <w:tr>
        <w:tc>
          <w:tcPr>
            <w:tcW w:type="dxa" w:w="2880"/>
          </w:tcPr>
          <w:p>
            <w:r>
              <w:t>Shirley Cahn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Jackie Wiesner,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Andrea Winkler,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Marsha Witkin,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Rose Wolf,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Marsha Wolicki,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Nadine Wruble,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Linda Zacks,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Libby Ziegler,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Esther Zimand,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Ora Ziontz,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Devorah Zippor,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57" name="Picture 2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i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oudy Old Style" w:hAnsi="Goudy Old Style"/>
          <w:sz w:val="32"/>
        </w:rPr>
        <w:br/>
        <w:t>5781 Purim 2021</w:t>
        <w:br/>
        <w:br/>
        <w:t xml:space="preserve">Dear Esther Zuckerman, </w:t>
        <w:br/>
        <w:br/>
        <w:t>In lieu of Mishloach Manot, a donation has been made to Na'avah Tehilla Emunah in your honor by your friends listed below: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Marilynne Adler</w:t>
            </w:r>
          </w:p>
        </w:tc>
        <w:tc>
          <w:tcPr>
            <w:tcW w:type="dxa" w:w="2880"/>
          </w:tcPr>
          <w:p>
            <w:r>
              <w:t>Norma Amittai</w:t>
            </w:r>
          </w:p>
        </w:tc>
        <w:tc>
          <w:tcPr>
            <w:tcW w:type="dxa" w:w="2880"/>
          </w:tcPr>
          <w:p>
            <w:r>
              <w:t>Barbara Apelbaum</w:t>
            </w:r>
          </w:p>
        </w:tc>
      </w:tr>
      <w:tr>
        <w:tc>
          <w:tcPr>
            <w:tcW w:type="dxa" w:w="2880"/>
          </w:tcPr>
          <w:p>
            <w:r>
              <w:t>Rose Atlas</w:t>
            </w:r>
          </w:p>
        </w:tc>
        <w:tc>
          <w:tcPr>
            <w:tcW w:type="dxa" w:w="2880"/>
          </w:tcPr>
          <w:p>
            <w:r>
              <w:t>Chana Ausubel  Rubin</w:t>
            </w:r>
          </w:p>
        </w:tc>
        <w:tc>
          <w:tcPr>
            <w:tcW w:type="dxa" w:w="2880"/>
          </w:tcPr>
          <w:p>
            <w:r>
              <w:t>Ayelet Batt</w:t>
            </w:r>
          </w:p>
        </w:tc>
      </w:tr>
      <w:tr>
        <w:tc>
          <w:tcPr>
            <w:tcW w:type="dxa" w:w="2880"/>
          </w:tcPr>
          <w:p>
            <w:r>
              <w:t>Sara Bauer</w:t>
            </w:r>
          </w:p>
        </w:tc>
        <w:tc>
          <w:tcPr>
            <w:tcW w:type="dxa" w:w="2880"/>
          </w:tcPr>
          <w:p>
            <w:r>
              <w:t>Betsy Berezin</w:t>
            </w:r>
          </w:p>
        </w:tc>
        <w:tc>
          <w:tcPr>
            <w:tcW w:type="dxa" w:w="2880"/>
          </w:tcPr>
          <w:p>
            <w:r>
              <w:t>Hadassah Berger</w:t>
            </w:r>
          </w:p>
        </w:tc>
      </w:tr>
      <w:tr>
        <w:tc>
          <w:tcPr>
            <w:tcW w:type="dxa" w:w="2880"/>
          </w:tcPr>
          <w:p>
            <w:r>
              <w:t>Kaylie Berger</w:t>
            </w:r>
          </w:p>
        </w:tc>
        <w:tc>
          <w:tcPr>
            <w:tcW w:type="dxa" w:w="2880"/>
          </w:tcPr>
          <w:p>
            <w:r>
              <w:t>Lily Berger</w:t>
            </w:r>
          </w:p>
        </w:tc>
        <w:tc>
          <w:tcPr>
            <w:tcW w:type="dxa" w:w="2880"/>
          </w:tcPr>
          <w:p>
            <w:r>
              <w:t>Tzipporah Berger</w:t>
            </w:r>
          </w:p>
        </w:tc>
      </w:tr>
      <w:tr>
        <w:tc>
          <w:tcPr>
            <w:tcW w:type="dxa" w:w="2880"/>
          </w:tcPr>
          <w:p>
            <w:r>
              <w:t>Lorraine Bergson</w:t>
            </w:r>
          </w:p>
        </w:tc>
        <w:tc>
          <w:tcPr>
            <w:tcW w:type="dxa" w:w="2880"/>
          </w:tcPr>
          <w:p>
            <w:r>
              <w:t>Sally Berkovitch</w:t>
            </w:r>
          </w:p>
        </w:tc>
        <w:tc>
          <w:tcPr>
            <w:tcW w:type="dxa" w:w="2880"/>
          </w:tcPr>
          <w:p>
            <w:r>
              <w:t>Rosalie Sarah Berman</w:t>
            </w:r>
          </w:p>
        </w:tc>
      </w:tr>
      <w:tr>
        <w:tc>
          <w:tcPr>
            <w:tcW w:type="dxa" w:w="2880"/>
          </w:tcPr>
          <w:p>
            <w:r>
              <w:t>Sylvia Berns</w:t>
            </w:r>
          </w:p>
        </w:tc>
        <w:tc>
          <w:tcPr>
            <w:tcW w:type="dxa" w:w="2880"/>
          </w:tcPr>
          <w:p>
            <w:r>
              <w:t>Hilda Birenbaum</w:t>
            </w:r>
          </w:p>
        </w:tc>
        <w:tc>
          <w:tcPr>
            <w:tcW w:type="dxa" w:w="2880"/>
          </w:tcPr>
          <w:p>
            <w:r>
              <w:t>Shoshana Bleiberg</w:t>
            </w:r>
          </w:p>
        </w:tc>
      </w:tr>
      <w:tr>
        <w:tc>
          <w:tcPr>
            <w:tcW w:type="dxa" w:w="2880"/>
          </w:tcPr>
          <w:p>
            <w:r>
              <w:t>Charlotte Blumenfeld</w:t>
            </w:r>
          </w:p>
        </w:tc>
        <w:tc>
          <w:tcPr>
            <w:tcW w:type="dxa" w:w="2880"/>
          </w:tcPr>
          <w:p>
            <w:r>
              <w:t>Pearl Borow</w:t>
            </w:r>
          </w:p>
        </w:tc>
        <w:tc>
          <w:tcPr>
            <w:tcW w:type="dxa" w:w="2880"/>
          </w:tcPr>
          <w:p>
            <w:r>
              <w:t>Rella Borowski</w:t>
            </w:r>
          </w:p>
        </w:tc>
      </w:tr>
      <w:tr>
        <w:tc>
          <w:tcPr>
            <w:tcW w:type="dxa" w:w="2880"/>
          </w:tcPr>
          <w:p>
            <w:r>
              <w:t>Judy Borvick</w:t>
            </w:r>
          </w:p>
        </w:tc>
        <w:tc>
          <w:tcPr>
            <w:tcW w:type="dxa" w:w="2880"/>
          </w:tcPr>
          <w:p>
            <w:r>
              <w:t>Peninah Brand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