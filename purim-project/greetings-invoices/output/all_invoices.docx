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Dorothy (Dolly) Chinitz</w:t>
        <w:br/>
        <w:br/>
        <w:t xml:space="preserve"> </w:t>
        <w:tab/>
        <w:t xml:space="preserve">Number of greetings:       </w:t>
        <w:tab/>
        <w:tab/>
        <w:t>27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135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6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0 nis</w:t>
        <w:br/>
        <w:br/>
        <w:tab/>
        <w:t xml:space="preserve">Total cost:   </w:t>
        <w:tab/>
        <w:tab/>
        <w:tab/>
        <w:tab/>
        <w:t>160 nis</w:t>
        <w:br/>
        <w:tab/>
        <w:t xml:space="preserve">Amount Paid:  </w:t>
        <w:tab/>
        <w:tab/>
        <w:tab/>
        <w:t>155 nis</w:t>
        <w:br/>
        <w:tab/>
        <w:t xml:space="preserve">AMOUNT DUE:   </w:t>
        <w:tab/>
        <w:tab/>
        <w:t>5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Fran Gendelman</w:t>
        <w:br/>
        <w:br/>
        <w:t xml:space="preserve"> </w:t>
        <w:tab/>
        <w:t xml:space="preserve">Number of greetings:       </w:t>
        <w:tab/>
        <w:tab/>
        <w:t>21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105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18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40 nis</w:t>
        <w:br/>
        <w:br/>
        <w:tab/>
        <w:t xml:space="preserve">Total cost:   </w:t>
        <w:tab/>
        <w:tab/>
        <w:tab/>
        <w:tab/>
        <w:t>170 nis</w:t>
        <w:br/>
        <w:tab/>
        <w:t xml:space="preserve">Amount Paid:  </w:t>
        <w:tab/>
        <w:tab/>
        <w:tab/>
        <w:t>130 nis</w:t>
        <w:br/>
        <w:tab/>
        <w:t xml:space="preserve">AMOUNT DUE:   </w:t>
        <w:tab/>
        <w:tab/>
        <w:t>40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Batya Guttman</w:t>
        <w:br/>
        <w:br/>
        <w:t xml:space="preserve"> </w:t>
        <w:tab/>
        <w:t xml:space="preserve">Number of greetings:       </w:t>
        <w:tab/>
        <w:tab/>
        <w:t>5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25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16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30 nis</w:t>
        <w:br/>
        <w:br/>
        <w:tab/>
        <w:t xml:space="preserve">Total cost:   </w:t>
        <w:tab/>
        <w:tab/>
        <w:tab/>
        <w:tab/>
        <w:t>80 nis</w:t>
        <w:br/>
        <w:tab/>
        <w:t xml:space="preserve">Amount Paid:  </w:t>
        <w:tab/>
        <w:tab/>
        <w:tab/>
        <w:t>50 nis</w:t>
        <w:br/>
        <w:tab/>
        <w:t xml:space="preserve">AMOUNT DUE:   </w:t>
        <w:tab/>
        <w:tab/>
        <w:t>30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Sylvia Halbfinger</w:t>
        <w:br/>
        <w:br/>
        <w:t xml:space="preserve"> </w:t>
        <w:tab/>
        <w:t xml:space="preserve">Number of greetings:       </w:t>
        <w:tab/>
        <w:tab/>
        <w:t>11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55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12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10 nis</w:t>
        <w:br/>
        <w:br/>
        <w:tab/>
        <w:t xml:space="preserve">Total cost:   </w:t>
        <w:tab/>
        <w:tab/>
        <w:tab/>
        <w:tab/>
        <w:t>90 nis</w:t>
        <w:br/>
        <w:tab/>
        <w:t xml:space="preserve">Amount Paid:  </w:t>
        <w:tab/>
        <w:tab/>
        <w:tab/>
        <w:t>80 nis</w:t>
        <w:br/>
        <w:tab/>
        <w:t xml:space="preserve">AMOUNT DUE:   </w:t>
        <w:tab/>
        <w:tab/>
        <w:t>10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Tema Harrishburg</w:t>
        <w:br/>
        <w:br/>
        <w:t xml:space="preserve"> </w:t>
        <w:tab/>
        <w:t xml:space="preserve">Number of greetings:       </w:t>
        <w:tab/>
        <w:tab/>
        <w:t>18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90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3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0 nis</w:t>
        <w:br/>
        <w:br/>
        <w:tab/>
        <w:t xml:space="preserve">Total cost:   </w:t>
        <w:tab/>
        <w:tab/>
        <w:tab/>
        <w:tab/>
        <w:t>115 nis</w:t>
        <w:br/>
        <w:tab/>
        <w:t xml:space="preserve">Amount Paid:  </w:t>
        <w:tab/>
        <w:tab/>
        <w:tab/>
        <w:t>105 nis</w:t>
        <w:br/>
        <w:tab/>
        <w:t xml:space="preserve">AMOUNT DUE:   </w:t>
        <w:tab/>
        <w:tab/>
        <w:t>10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Chaniett Lerner</w:t>
        <w:br/>
        <w:br/>
        <w:t xml:space="preserve"> </w:t>
        <w:tab/>
        <w:t xml:space="preserve">Number of greetings:       </w:t>
        <w:tab/>
        <w:tab/>
        <w:t>28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140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14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20 nis</w:t>
        <w:br/>
        <w:br/>
        <w:tab/>
        <w:t xml:space="preserve">Total cost:   </w:t>
        <w:tab/>
        <w:tab/>
        <w:tab/>
        <w:tab/>
        <w:t>185 nis</w:t>
        <w:br/>
        <w:tab/>
        <w:t xml:space="preserve">Amount Paid:  </w:t>
        <w:tab/>
        <w:tab/>
        <w:tab/>
        <w:t>165 nis</w:t>
        <w:br/>
        <w:tab/>
        <w:t xml:space="preserve">AMOUNT DUE:   </w:t>
        <w:tab/>
        <w:tab/>
        <w:t>20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Susan Liberman</w:t>
        <w:br/>
        <w:br/>
        <w:t xml:space="preserve"> </w:t>
        <w:tab/>
        <w:t xml:space="preserve">Number of greetings:       </w:t>
        <w:tab/>
        <w:tab/>
        <w:t>5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25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19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45 nis</w:t>
        <w:br/>
        <w:br/>
        <w:tab/>
        <w:t xml:space="preserve">Total cost:   </w:t>
        <w:tab/>
        <w:tab/>
        <w:tab/>
        <w:tab/>
        <w:t>95 nis</w:t>
        <w:br/>
        <w:tab/>
        <w:t xml:space="preserve">Amount Paid:  </w:t>
        <w:tab/>
        <w:tab/>
        <w:tab/>
        <w:t>50 nis</w:t>
        <w:br/>
        <w:tab/>
        <w:t xml:space="preserve">AMOUNT DUE:   </w:t>
        <w:tab/>
        <w:tab/>
        <w:t>45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Tirtza Mann</w:t>
        <w:br/>
        <w:br/>
        <w:t xml:space="preserve"> </w:t>
        <w:tab/>
        <w:t xml:space="preserve">Number of greetings:       </w:t>
        <w:tab/>
        <w:tab/>
        <w:t>24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120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16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30 nis</w:t>
        <w:br/>
        <w:br/>
        <w:tab/>
        <w:t xml:space="preserve">Total cost:   </w:t>
        <w:tab/>
        <w:tab/>
        <w:tab/>
        <w:tab/>
        <w:t>175 nis</w:t>
        <w:br/>
        <w:tab/>
        <w:t xml:space="preserve">Amount Paid:  </w:t>
        <w:tab/>
        <w:tab/>
        <w:tab/>
        <w:t>145 nis</w:t>
        <w:br/>
        <w:tab/>
        <w:t xml:space="preserve">AMOUNT DUE:   </w:t>
        <w:tab/>
        <w:tab/>
        <w:t>30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Madalyn Schaeffer</w:t>
        <w:br/>
        <w:br/>
        <w:t xml:space="preserve"> </w:t>
        <w:tab/>
        <w:t xml:space="preserve">Number of greetings:       </w:t>
        <w:tab/>
        <w:tab/>
        <w:t>15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75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17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35 nis</w:t>
        <w:br/>
        <w:br/>
        <w:tab/>
        <w:t xml:space="preserve">Total cost:   </w:t>
        <w:tab/>
        <w:tab/>
        <w:tab/>
        <w:tab/>
        <w:t>135 nis</w:t>
        <w:br/>
        <w:tab/>
        <w:t xml:space="preserve">Amount Paid:  </w:t>
        <w:tab/>
        <w:tab/>
        <w:tab/>
        <w:t>100 nis</w:t>
        <w:br/>
        <w:tab/>
        <w:t xml:space="preserve">AMOUNT DUE:   </w:t>
        <w:tab/>
        <w:tab/>
        <w:t>35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rFonts w:ascii="Goudy Old Style" w:hAnsi="Goudy Old Style"/>
          <w:sz w:val="28"/>
        </w:rPr>
        <w:t>- - - - - - - - - - - - - - - - - - - - - - - - - - - - - - - - - - - - - - - - - - - - - - - - - - - - - - - - - - - - - - - - - - - - - -</w:t>
        <w:br/>
        <w:br/>
        <w:t>Chug Na'avah Tehilla Mishloach Manot</w:t>
        <w:br/>
        <w:br/>
        <w:t>INVOICE</w:t>
        <w:br/>
        <w:br/>
        <w:t xml:space="preserve">Name: </w:t>
        <w:tab/>
        <w:t>Robyn Spitzer</w:t>
        <w:br/>
        <w:br/>
        <w:t xml:space="preserve"> </w:t>
        <w:tab/>
        <w:t xml:space="preserve">Number of greetings:       </w:t>
        <w:tab/>
        <w:tab/>
        <w:t>22</w:t>
        <w:br/>
        <w:t>X</w:t>
        <w:tab/>
        <w:t xml:space="preserve">Cost per greeting:         </w:t>
        <w:tab/>
        <w:tab/>
        <w:t>5 nis</w:t>
        <w:br/>
        <w:t>=</w:t>
        <w:tab/>
        <w:t xml:space="preserve">Greeting cost:             </w:t>
        <w:tab/>
        <w:tab/>
        <w:t>110 nis</w:t>
        <w:br/>
        <w:br/>
        <w:t xml:space="preserve"> </w:t>
        <w:tab/>
        <w:t xml:space="preserve">Reciprocity option cost:   </w:t>
        <w:tab/>
        <w:tab/>
        <w:t>25 nis</w:t>
        <w:br/>
        <w:br/>
        <w:tab/>
        <w:t xml:space="preserve"># of reciprocity greetings: </w:t>
        <w:tab/>
        <w:tab/>
        <w:t>11</w:t>
        <w:br/>
        <w:t>X</w:t>
        <w:tab/>
        <w:t>Cost per greeting after 10:</w:t>
        <w:tab/>
        <w:t>25 nis</w:t>
        <w:br/>
        <w:t>=</w:t>
        <w:tab/>
        <w:t xml:space="preserve">Reciprocity greeting cost: </w:t>
        <w:tab/>
        <w:tab/>
        <w:t>5 nis</w:t>
        <w:br/>
        <w:br/>
        <w:tab/>
        <w:t xml:space="preserve">Total cost:   </w:t>
        <w:tab/>
        <w:tab/>
        <w:tab/>
        <w:tab/>
        <w:t>140 nis</w:t>
        <w:br/>
        <w:tab/>
        <w:t xml:space="preserve">Amount Paid:  </w:t>
        <w:tab/>
        <w:tab/>
        <w:tab/>
        <w:t>130 nis</w:t>
        <w:br/>
        <w:tab/>
        <w:t xml:space="preserve">AMOUNT DUE:   </w:t>
        <w:tab/>
        <w:tab/>
        <w:t>10 nis</w:t>
        <w:br/>
        <w:br/>
        <w:t>Please send a shekel check for the balance due to Emunah. Please mark the envelope N.T. and enclose this invoice. Thank you for participating in this project!</w:t>
        <w:br/>
        <w:br/>
        <w:t xml:space="preserve">- - - - - - - - - - - - - - - - - - - - - - - - - - - - - - - - - - - - - - - - - - - - - - - - - - - - - - - - - - - - - - - - - - - - - -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